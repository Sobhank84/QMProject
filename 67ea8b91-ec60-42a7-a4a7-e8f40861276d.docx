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0D7D" w:rsidRDefault="003C0D7D" w:rsidP="00EA3404">
      <w:pPr>
        <w:autoSpaceDE w:val="0"/>
        <w:autoSpaceDN w:val="0"/>
        <w:spacing w:after="0" w:line="240" w:lineRule="auto"/>
        <w:ind w:right="3362"/>
      </w:pPr>
    </w:p>
    <w:p w:rsidR="003C0D7D" w:rsidRDefault="00000000">
      <w:pPr>
        <w:autoSpaceDE w:val="0"/>
        <w:autoSpaceDN w:val="0"/>
        <w:spacing w:before="496" w:after="0" w:line="240" w:lineRule="auto"/>
        <w:ind w:right="776"/>
        <w:jc w:val="right"/>
      </w:pPr>
      <w:proofErr w:type="spellStart"/>
      <w:r>
        <w:rPr>
          <w:rFonts w:ascii="Vazir" w:eastAsia="Vazir" w:hAnsi="Vazir"/>
          <w:b/>
          <w:color w:val="000000"/>
          <w:sz w:val="40"/>
        </w:rPr>
        <w:t>سادهساز</w:t>
      </w:r>
      <w:proofErr w:type="spellEnd"/>
      <w:r>
        <w:rPr>
          <w:rFonts w:ascii="Vazir" w:eastAsia="Vazir" w:hAnsi="Vazir"/>
          <w:b/>
          <w:color w:val="000000"/>
          <w:sz w:val="40"/>
        </w:rPr>
        <w:t xml:space="preserve"> </w:t>
      </w:r>
      <w:proofErr w:type="spellStart"/>
      <w:r>
        <w:rPr>
          <w:rFonts w:ascii="Vazir" w:eastAsia="Vazir" w:hAnsi="Vazir"/>
          <w:b/>
          <w:color w:val="000000"/>
          <w:sz w:val="40"/>
        </w:rPr>
        <w:t>جدول</w:t>
      </w:r>
      <w:proofErr w:type="spellEnd"/>
      <w:r>
        <w:rPr>
          <w:rFonts w:ascii="Vazir" w:eastAsia="Vazir" w:hAnsi="Vazir"/>
          <w:b/>
          <w:color w:val="000000"/>
          <w:sz w:val="40"/>
        </w:rPr>
        <w:t xml:space="preserve"> </w:t>
      </w:r>
      <w:proofErr w:type="spellStart"/>
      <w:r>
        <w:rPr>
          <w:rFonts w:ascii="Vazir" w:eastAsia="Vazir" w:hAnsi="Vazir"/>
          <w:b/>
          <w:color w:val="000000"/>
          <w:sz w:val="40"/>
        </w:rPr>
        <w:t>کارنو</w:t>
      </w:r>
      <w:proofErr w:type="spellEnd"/>
    </w:p>
    <w:p w:rsidR="003C0D7D" w:rsidRDefault="00000000">
      <w:pPr>
        <w:autoSpaceDE w:val="0"/>
        <w:autoSpaceDN w:val="0"/>
        <w:spacing w:before="344" w:after="0" w:line="245" w:lineRule="auto"/>
        <w:ind w:left="288" w:right="776"/>
        <w:jc w:val="right"/>
      </w:pPr>
      <w:proofErr w:type="gramStart"/>
      <w:r>
        <w:rPr>
          <w:rFonts w:ascii="Vazir" w:eastAsia="Vazir" w:hAnsi="Vazir"/>
          <w:color w:val="000000"/>
          <w:sz w:val="24"/>
        </w:rPr>
        <w:t xml:space="preserve">Karnaugh(  </w:t>
      </w:r>
      <w:proofErr w:type="gramEnd"/>
      <w:r>
        <w:rPr>
          <w:rFonts w:ascii="Vazir" w:eastAsia="Vazir" w:hAnsi="Vazir"/>
          <w:color w:val="000000"/>
          <w:sz w:val="24"/>
        </w:rPr>
        <w:t>با هدف سادهسازی عبارات بولی با استفاده از تکنیک جدول کارنو++C این برنامه متغیر ورودی است.</w:t>
      </w:r>
      <w:proofErr w:type="gramStart"/>
      <w:r>
        <w:rPr>
          <w:rFonts w:ascii="Vazir" w:eastAsia="Vazir" w:hAnsi="Vazir"/>
          <w:color w:val="000000"/>
          <w:sz w:val="24"/>
        </w:rPr>
        <w:t>۵  تا۲ )</w:t>
      </w:r>
      <w:proofErr w:type="gramEnd"/>
      <w:r>
        <w:rPr>
          <w:rFonts w:ascii="Vazir" w:eastAsia="Vazir" w:hAnsi="Vazir"/>
          <w:color w:val="000000"/>
          <w:sz w:val="24"/>
        </w:rPr>
        <w:t xml:space="preserve"> طراحی شده است. این برنامه قادر به پردازش عبارات باMap ) مربوط به تابع بولی را به عنوان ورودی ارائه میدهند و برنامهMinterms( کاربران مینترمهای) راSum of Products - SOP( در خروجی، عبارت بولی سادهشده در فرم حاصلضرب مجموعنمایش میدهد.</w:t>
      </w:r>
    </w:p>
    <w:p w:rsidR="003C0D7D" w:rsidRDefault="00000000">
      <w:pPr>
        <w:autoSpaceDE w:val="0"/>
        <w:autoSpaceDN w:val="0"/>
        <w:spacing w:before="372" w:after="312" w:line="240" w:lineRule="auto"/>
        <w:ind w:right="776"/>
        <w:jc w:val="right"/>
      </w:pPr>
      <w:r>
        <w:rPr>
          <w:rFonts w:ascii="Vazir" w:eastAsia="Vazir" w:hAnsi="Vazir"/>
          <w:b/>
          <w:color w:val="000000"/>
          <w:sz w:val="36"/>
        </w:rPr>
        <w:t>ویژگیهای کلیدی برنامه:</w:t>
      </w:r>
    </w:p>
    <w:tbl>
      <w:tblPr>
        <w:tblW w:w="0" w:type="auto"/>
        <w:tblInd w:w="380" w:type="dxa"/>
        <w:tblLayout w:type="fixed"/>
        <w:tblLook w:val="04A0" w:firstRow="1" w:lastRow="0" w:firstColumn="1" w:lastColumn="0" w:noHBand="0" w:noVBand="1"/>
      </w:tblPr>
      <w:tblGrid>
        <w:gridCol w:w="6160"/>
        <w:gridCol w:w="2560"/>
        <w:gridCol w:w="460"/>
      </w:tblGrid>
      <w:tr w:rsidR="003C0D7D">
        <w:trPr>
          <w:trHeight w:hRule="exact" w:val="434"/>
        </w:trPr>
        <w:tc>
          <w:tcPr>
            <w:tcW w:w="616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60" w:after="0" w:line="240" w:lineRule="auto"/>
              <w:ind w:left="386"/>
            </w:pPr>
            <w:r>
              <w:rPr>
                <w:rFonts w:ascii="Vazir" w:eastAsia="Vazir" w:hAnsi="Vazir"/>
                <w:color w:val="000000"/>
                <w:sz w:val="24"/>
              </w:rPr>
              <w:t>،۲  برنامه قادر است جداول کارنو را برای تعداد متغیرهای ورودی</w:t>
            </w:r>
          </w:p>
        </w:tc>
        <w:tc>
          <w:tcPr>
            <w:tcW w:w="256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60" w:after="0" w:line="240" w:lineRule="auto"/>
              <w:ind w:left="8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 xml:space="preserve"> متغیر:۵  تا۲ پشتیبانی از</w:t>
            </w:r>
          </w:p>
        </w:tc>
        <w:tc>
          <w:tcPr>
            <w:tcW w:w="460" w:type="dxa"/>
            <w:vMerge w:val="restart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60" w:after="0" w:line="365" w:lineRule="auto"/>
              <w:ind w:left="144" w:right="7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•</w:t>
            </w:r>
            <w:r>
              <w:br/>
            </w:r>
            <w:r>
              <w:rPr>
                <w:rFonts w:ascii="Vazir" w:eastAsia="Vazir" w:hAnsi="Vazir"/>
                <w:color w:val="000000"/>
                <w:sz w:val="24"/>
              </w:rPr>
              <w:t xml:space="preserve"> •</w:t>
            </w:r>
          </w:p>
        </w:tc>
      </w:tr>
      <w:tr w:rsidR="003C0D7D">
        <w:trPr>
          <w:trHeight w:hRule="exact" w:val="772"/>
        </w:trPr>
        <w:tc>
          <w:tcPr>
            <w:tcW w:w="8720" w:type="dxa"/>
            <w:gridSpan w:val="2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10" w:after="0" w:line="245" w:lineRule="auto"/>
              <w:ind w:left="682" w:right="144" w:firstLine="4142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متغیر بسازد و سادهسازی کند.۵  و۴ ،۳</w:t>
            </w:r>
            <w:r>
              <w:rPr>
                <w:rFonts w:ascii="Vazir" w:eastAsia="Vazir" w:hAnsi="Vazir"/>
                <w:b/>
                <w:color w:val="000000"/>
                <w:sz w:val="24"/>
              </w:rPr>
              <w:t>:ورودی مینترم</w:t>
            </w:r>
            <w:r>
              <w:rPr>
                <w:rFonts w:ascii="Vazir" w:eastAsia="Vazir" w:hAnsi="Vazir"/>
                <w:color w:val="000000"/>
                <w:sz w:val="24"/>
              </w:rPr>
              <w:t>۱  کاربران میتوانند مستقیما ً مینترمهایی را که مقدار تابع خروجی آنها</w:t>
            </w:r>
          </w:p>
        </w:tc>
        <w:tc>
          <w:tcPr>
            <w:tcW w:w="3212" w:type="dxa"/>
            <w:vMerge/>
          </w:tcPr>
          <w:p w:rsidR="003C0D7D" w:rsidRDefault="003C0D7D"/>
        </w:tc>
      </w:tr>
    </w:tbl>
    <w:p w:rsidR="003C0D7D" w:rsidRDefault="00000000">
      <w:pPr>
        <w:autoSpaceDE w:val="0"/>
        <w:autoSpaceDN w:val="0"/>
        <w:spacing w:before="6" w:after="6" w:line="240" w:lineRule="auto"/>
        <w:ind w:right="776"/>
        <w:jc w:val="right"/>
      </w:pPr>
      <w:r>
        <w:rPr>
          <w:rFonts w:ascii="Vazir" w:eastAsia="Vazir" w:hAnsi="Vazir"/>
          <w:color w:val="000000"/>
          <w:sz w:val="24"/>
        </w:rPr>
        <w:t>است، وارد کنند.</w:t>
      </w:r>
    </w:p>
    <w:tbl>
      <w:tblPr>
        <w:tblW w:w="0" w:type="auto"/>
        <w:tblInd w:w="620" w:type="dxa"/>
        <w:tblLayout w:type="fixed"/>
        <w:tblLook w:val="04A0" w:firstRow="1" w:lastRow="0" w:firstColumn="1" w:lastColumn="0" w:noHBand="0" w:noVBand="1"/>
      </w:tblPr>
      <w:tblGrid>
        <w:gridCol w:w="5820"/>
        <w:gridCol w:w="2660"/>
        <w:gridCol w:w="460"/>
      </w:tblGrid>
      <w:tr w:rsidR="003C0D7D">
        <w:trPr>
          <w:trHeight w:hRule="exact" w:val="384"/>
        </w:trPr>
        <w:tc>
          <w:tcPr>
            <w:tcW w:w="582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" w:after="0" w:line="240" w:lineRule="auto"/>
              <w:ind w:left="622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برای درک بهتر فرآیند سادهسازی، برنامه جدول کارنو را به</w:t>
            </w:r>
          </w:p>
        </w:tc>
        <w:tc>
          <w:tcPr>
            <w:tcW w:w="266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" w:after="0" w:line="240" w:lineRule="auto"/>
              <w:ind w:left="12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نمایش بصری جدول کارنو:</w:t>
            </w:r>
          </w:p>
        </w:tc>
        <w:tc>
          <w:tcPr>
            <w:tcW w:w="46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" w:after="0" w:line="240" w:lineRule="auto"/>
              <w:ind w:right="7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•</w:t>
            </w:r>
          </w:p>
        </w:tc>
      </w:tr>
    </w:tbl>
    <w:p w:rsidR="003C0D7D" w:rsidRDefault="00000000">
      <w:pPr>
        <w:autoSpaceDE w:val="0"/>
        <w:autoSpaceDN w:val="0"/>
        <w:spacing w:before="4" w:after="4" w:line="240" w:lineRule="auto"/>
        <w:ind w:right="776"/>
        <w:jc w:val="right"/>
      </w:pPr>
      <w:r>
        <w:rPr>
          <w:rFonts w:ascii="Vazir" w:eastAsia="Vazir" w:hAnsi="Vazir"/>
          <w:color w:val="000000"/>
          <w:sz w:val="24"/>
        </w:rPr>
        <w:t>همراه مقادیر ورودی (مینترمها) نمایش میدهد.</w:t>
      </w:r>
    </w:p>
    <w:tbl>
      <w:tblPr>
        <w:tblW w:w="0" w:type="auto"/>
        <w:tblInd w:w="560" w:type="dxa"/>
        <w:tblLayout w:type="fixed"/>
        <w:tblLook w:val="04A0" w:firstRow="1" w:lastRow="0" w:firstColumn="1" w:lastColumn="0" w:noHBand="0" w:noVBand="1"/>
      </w:tblPr>
      <w:tblGrid>
        <w:gridCol w:w="5460"/>
        <w:gridCol w:w="3080"/>
        <w:gridCol w:w="460"/>
      </w:tblGrid>
      <w:tr w:rsidR="003C0D7D">
        <w:trPr>
          <w:trHeight w:hRule="exact" w:val="384"/>
        </w:trPr>
        <w:tc>
          <w:tcPr>
            <w:tcW w:w="546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6" w:after="0" w:line="240" w:lineRule="auto"/>
              <w:ind w:left="596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پس از اعمال الگوریتم سادهسازی، برنامه عبارت بولی</w:t>
            </w:r>
          </w:p>
        </w:tc>
        <w:tc>
          <w:tcPr>
            <w:tcW w:w="308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6" w:after="0" w:line="240" w:lineRule="auto"/>
              <w:ind w:left="8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 xml:space="preserve"> سادهشده:SOP خروجی عبارت</w:t>
            </w:r>
          </w:p>
        </w:tc>
        <w:tc>
          <w:tcPr>
            <w:tcW w:w="46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6" w:after="0" w:line="240" w:lineRule="auto"/>
              <w:ind w:right="7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•</w:t>
            </w:r>
          </w:p>
        </w:tc>
      </w:tr>
    </w:tbl>
    <w:p w:rsidR="003C0D7D" w:rsidRDefault="00000000">
      <w:pPr>
        <w:autoSpaceDE w:val="0"/>
        <w:autoSpaceDN w:val="0"/>
        <w:spacing w:before="6" w:after="0" w:line="240" w:lineRule="auto"/>
        <w:ind w:left="2112"/>
      </w:pPr>
      <w:r>
        <w:rPr>
          <w:rFonts w:ascii="Vazir" w:eastAsia="Vazir" w:hAnsi="Vazir"/>
          <w:color w:val="000000"/>
          <w:sz w:val="24"/>
        </w:rPr>
        <w:t>) تولید و نمایش میدهد.SOP( سادهشده را به صورت حاصلضرب مجموع</w:t>
      </w:r>
    </w:p>
    <w:p w:rsidR="003C0D7D" w:rsidRDefault="00000000">
      <w:pPr>
        <w:autoSpaceDE w:val="0"/>
        <w:autoSpaceDN w:val="0"/>
        <w:spacing w:before="372" w:after="0" w:line="240" w:lineRule="auto"/>
        <w:ind w:right="776"/>
        <w:jc w:val="right"/>
      </w:pPr>
      <w:r>
        <w:rPr>
          <w:rFonts w:ascii="Vazir" w:eastAsia="Vazir" w:hAnsi="Vazir"/>
          <w:b/>
          <w:color w:val="000000"/>
          <w:sz w:val="36"/>
        </w:rPr>
        <w:t>نحوه کامپایل برنامه:</w:t>
      </w:r>
    </w:p>
    <w:p w:rsidR="003C0D7D" w:rsidRDefault="00000000">
      <w:pPr>
        <w:autoSpaceDE w:val="0"/>
        <w:autoSpaceDN w:val="0"/>
        <w:spacing w:before="396" w:after="198" w:line="245" w:lineRule="auto"/>
        <w:ind w:left="144" w:right="776"/>
        <w:jc w:val="right"/>
      </w:pPr>
      <w:r>
        <w:rPr>
          <w:rFonts w:ascii="Vazir" w:eastAsia="Vazir" w:hAnsi="Vazir"/>
          <w:color w:val="000000"/>
          <w:sz w:val="24"/>
        </w:rPr>
        <w:t xml:space="preserve"> مانند ++C برای کامپایل این برنامه، شما نیاز به یک کامپایلر</w:t>
      </w:r>
      <w:r>
        <w:rPr>
          <w:rFonts w:ascii="Noto Sans Mono" w:eastAsia="Noto Sans Mono" w:hAnsi="Noto Sans Mono"/>
          <w:color w:val="000000"/>
          <w:sz w:val="24"/>
          <w:shd w:val="clear" w:color="auto" w:fill="F8F8F8"/>
        </w:rPr>
        <w:t>++g</w:t>
      </w:r>
      <w:r>
        <w:rPr>
          <w:rFonts w:ascii="Vazir" w:eastAsia="Vazir" w:hAnsi="Vazir"/>
          <w:color w:val="000000"/>
          <w:sz w:val="24"/>
        </w:rPr>
        <w:t xml:space="preserve"> دارید که به طور معمول بر) موجود ا</w:t>
      </w:r>
      <w:r>
        <w:rPr>
          <w:rFonts w:ascii="Vazir" w:eastAsia="Vazir" w:hAnsi="Vazir"/>
          <w:color w:val="000000"/>
          <w:sz w:val="24"/>
          <w:shd w:val="clear" w:color="auto" w:fill="F8F8F8"/>
        </w:rPr>
        <w:t>ست. اگ</w:t>
      </w:r>
      <w:r>
        <w:rPr>
          <w:rFonts w:ascii="Vazir" w:eastAsia="Vazir" w:hAnsi="Vazir"/>
          <w:color w:val="000000"/>
          <w:sz w:val="24"/>
        </w:rPr>
        <w:t>ر از ویندوز استفادهmacOS ،روی سیستمهای یونیکسمانند (لینوکس استفاده کنید.++g  برای نصب کامپایلرCygwin  یاMinGW میکنید، میتوانید از</w:t>
      </w:r>
    </w:p>
    <w:tbl>
      <w:tblPr>
        <w:tblW w:w="0" w:type="auto"/>
        <w:tblInd w:w="620" w:type="dxa"/>
        <w:tblLayout w:type="fixed"/>
        <w:tblLook w:val="04A0" w:firstRow="1" w:lastRow="0" w:firstColumn="1" w:lastColumn="0" w:noHBand="0" w:noVBand="1"/>
      </w:tblPr>
      <w:tblGrid>
        <w:gridCol w:w="2928"/>
        <w:gridCol w:w="3892"/>
        <w:gridCol w:w="1660"/>
        <w:gridCol w:w="520"/>
      </w:tblGrid>
      <w:tr w:rsidR="003C0D7D">
        <w:trPr>
          <w:trHeight w:hRule="exact" w:val="480"/>
        </w:trPr>
        <w:tc>
          <w:tcPr>
            <w:tcW w:w="2928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86" w:after="0" w:line="240" w:lineRule="auto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>. ذخیره کنید</w:t>
            </w:r>
          </w:p>
        </w:tc>
        <w:tc>
          <w:tcPr>
            <w:tcW w:w="3892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76" w:after="0" w:line="247" w:lineRule="auto"/>
              <w:ind w:left="120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کد برنامه را در فایلی با نام </w:t>
            </w:r>
            <w:r>
              <w:rPr>
                <w:rFonts w:ascii="Noto Sans Mono" w:eastAsia="Noto Sans Mono" w:hAnsi="Noto Sans Mono"/>
                <w:color w:val="000000"/>
                <w:sz w:val="24"/>
                <w:shd w:val="clear" w:color="auto" w:fill="F8F8F8"/>
              </w:rPr>
              <w:t>main.cpp</w:t>
            </w:r>
          </w:p>
        </w:tc>
        <w:tc>
          <w:tcPr>
            <w:tcW w:w="166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86" w:after="0" w:line="240" w:lineRule="auto"/>
              <w:ind w:left="16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ذخیره کد منبع:</w:t>
            </w:r>
          </w:p>
        </w:tc>
        <w:tc>
          <w:tcPr>
            <w:tcW w:w="52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52" w:after="0" w:line="240" w:lineRule="auto"/>
              <w:ind w:right="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.1</w:t>
            </w:r>
          </w:p>
        </w:tc>
      </w:tr>
      <w:tr w:rsidR="003C0D7D">
        <w:trPr>
          <w:trHeight w:hRule="exact" w:val="404"/>
        </w:trPr>
        <w:tc>
          <w:tcPr>
            <w:tcW w:w="8480" w:type="dxa"/>
            <w:gridSpan w:val="3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14" w:after="0" w:line="247" w:lineRule="auto"/>
              <w:ind w:left="622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به دایرکتوری که فایل </w:t>
            </w:r>
            <w:r>
              <w:rPr>
                <w:rFonts w:ascii="Noto Sans Mono" w:eastAsia="Noto Sans Mono" w:hAnsi="Noto Sans Mono"/>
                <w:color w:val="000000"/>
                <w:sz w:val="24"/>
              </w:rPr>
              <w:t>main.cpp</w:t>
            </w:r>
            <w:r>
              <w:rPr>
                <w:rFonts w:ascii="Vazir" w:eastAsia="Vazir" w:hAnsi="Vazir"/>
                <w:color w:val="000000"/>
                <w:sz w:val="24"/>
              </w:rPr>
              <w:t xml:space="preserve"> را در آن ذخیره</w:t>
            </w:r>
            <w:r>
              <w:rPr>
                <w:rFonts w:ascii="Vazir" w:eastAsia="Vazir" w:hAnsi="Vazir"/>
                <w:b/>
                <w:color w:val="000000"/>
                <w:sz w:val="24"/>
              </w:rPr>
              <w:t>باز کردن ترمینال یا خط فرمان:</w:t>
            </w:r>
          </w:p>
        </w:tc>
        <w:tc>
          <w:tcPr>
            <w:tcW w:w="52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after="0" w:line="240" w:lineRule="auto"/>
              <w:ind w:right="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.2</w:t>
            </w:r>
          </w:p>
        </w:tc>
      </w:tr>
    </w:tbl>
    <w:p w:rsidR="003C0D7D" w:rsidRDefault="00000000">
      <w:pPr>
        <w:autoSpaceDE w:val="0"/>
        <w:autoSpaceDN w:val="0"/>
        <w:spacing w:before="6" w:after="0" w:line="240" w:lineRule="auto"/>
        <w:ind w:right="776"/>
        <w:jc w:val="right"/>
      </w:pPr>
      <w:r>
        <w:rPr>
          <w:rFonts w:ascii="Vazir" w:eastAsia="Vazir" w:hAnsi="Vazir"/>
          <w:color w:val="000000"/>
          <w:sz w:val="24"/>
        </w:rPr>
        <w:t>کردهاید، بروید.</w:t>
      </w:r>
    </w:p>
    <w:p w:rsidR="003C0D7D" w:rsidRDefault="00000000">
      <w:pPr>
        <w:tabs>
          <w:tab w:val="left" w:pos="6864"/>
          <w:tab w:val="left" w:pos="9340"/>
        </w:tabs>
        <w:autoSpaceDE w:val="0"/>
        <w:autoSpaceDN w:val="0"/>
        <w:spacing w:before="250" w:after="0" w:line="240" w:lineRule="auto"/>
        <w:ind w:left="3732"/>
      </w:pPr>
      <w:r>
        <w:rPr>
          <w:rFonts w:ascii="Vazir" w:eastAsia="Vazir" w:hAnsi="Vazir"/>
          <w:color w:val="000000"/>
          <w:sz w:val="24"/>
        </w:rPr>
        <w:t xml:space="preserve"> دستور زیر را در ترمینال وارد کنید:</w:t>
      </w:r>
      <w:r>
        <w:rPr>
          <w:rFonts w:ascii="Vazir" w:eastAsia="Vazir" w:hAnsi="Vazir"/>
          <w:b/>
          <w:color w:val="000000"/>
          <w:sz w:val="24"/>
        </w:rPr>
        <w:t>اجرای دستور کامپایل:</w:t>
      </w:r>
      <w:r>
        <w:tab/>
      </w:r>
      <w:r>
        <w:rPr>
          <w:rFonts w:ascii="Vazir" w:eastAsia="Vazir" w:hAnsi="Vazir"/>
          <w:color w:val="000000"/>
          <w:sz w:val="24"/>
        </w:rPr>
        <w:t xml:space="preserve"> .3</w:t>
      </w:r>
    </w:p>
    <w:p w:rsidR="003C0D7D" w:rsidRDefault="003C0D7D">
      <w:pPr>
        <w:sectPr w:rsidR="003C0D7D">
          <w:pgSz w:w="11906" w:h="16838"/>
          <w:pgMar w:top="806" w:right="830" w:bottom="1080" w:left="1440" w:header="720" w:footer="720" w:gutter="0"/>
          <w:cols w:space="720"/>
          <w:docGrid w:linePitch="360"/>
        </w:sectPr>
      </w:pPr>
    </w:p>
    <w:p w:rsidR="003C0D7D" w:rsidRDefault="003C0D7D">
      <w:pPr>
        <w:autoSpaceDE w:val="0"/>
        <w:autoSpaceDN w:val="0"/>
        <w:spacing w:after="318" w:line="220" w:lineRule="exact"/>
      </w:pPr>
    </w:p>
    <w:tbl>
      <w:tblPr>
        <w:tblW w:w="0" w:type="auto"/>
        <w:tblInd w:w="880" w:type="dxa"/>
        <w:tblLayout w:type="fixed"/>
        <w:tblLook w:val="04A0" w:firstRow="1" w:lastRow="0" w:firstColumn="1" w:lastColumn="0" w:noHBand="0" w:noVBand="1"/>
      </w:tblPr>
      <w:tblGrid>
        <w:gridCol w:w="6588"/>
        <w:gridCol w:w="144"/>
        <w:gridCol w:w="432"/>
        <w:gridCol w:w="144"/>
        <w:gridCol w:w="672"/>
        <w:gridCol w:w="700"/>
      </w:tblGrid>
      <w:tr w:rsidR="003C0D7D">
        <w:trPr>
          <w:trHeight w:hRule="exact" w:val="478"/>
        </w:trPr>
        <w:tc>
          <w:tcPr>
            <w:tcW w:w="7980" w:type="dxa"/>
            <w:gridSpan w:val="5"/>
            <w:tcMar>
              <w:left w:w="0" w:type="dxa"/>
              <w:right w:w="0" w:type="dxa"/>
            </w:tcMar>
          </w:tcPr>
          <w:tbl>
            <w:tblPr>
              <w:tblW w:w="0" w:type="auto"/>
              <w:tblInd w:w="4140" w:type="dxa"/>
              <w:tblLayout w:type="fixed"/>
              <w:tblLook w:val="04A0" w:firstRow="1" w:lastRow="0" w:firstColumn="1" w:lastColumn="0" w:noHBand="0" w:noVBand="1"/>
            </w:tblPr>
            <w:tblGrid>
              <w:gridCol w:w="3840"/>
            </w:tblGrid>
            <w:tr w:rsidR="003C0D7D">
              <w:trPr>
                <w:trHeight w:hRule="exact" w:val="458"/>
              </w:trPr>
              <w:tc>
                <w:tcPr>
                  <w:tcW w:w="3840" w:type="dxa"/>
                  <w:shd w:val="clear" w:color="auto" w:fill="F8F8F8"/>
                  <w:tcMar>
                    <w:left w:w="0" w:type="dxa"/>
                    <w:right w:w="0" w:type="dxa"/>
                  </w:tcMar>
                </w:tcPr>
                <w:p w:rsidR="003C0D7D" w:rsidRDefault="00000000">
                  <w:pPr>
                    <w:autoSpaceDE w:val="0"/>
                    <w:autoSpaceDN w:val="0"/>
                    <w:spacing w:before="76" w:after="0" w:line="240" w:lineRule="auto"/>
                    <w:jc w:val="center"/>
                  </w:pPr>
                  <w:r>
                    <w:rPr>
                      <w:rFonts w:ascii="Noto Sans Mono" w:eastAsia="Noto Sans Mono" w:hAnsi="Noto Sans Mono"/>
                      <w:color w:val="000000"/>
                      <w:sz w:val="24"/>
                    </w:rPr>
                    <w:t>bash g++ main.cpp -o kmap</w:t>
                  </w:r>
                </w:p>
              </w:tc>
            </w:tr>
          </w:tbl>
          <w:p w:rsidR="003C0D7D" w:rsidRDefault="003C0D7D">
            <w:pPr>
              <w:autoSpaceDE w:val="0"/>
              <w:autoSpaceDN w:val="0"/>
              <w:spacing w:after="0" w:line="14" w:lineRule="exact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:rsidR="003C0D7D" w:rsidRDefault="003C0D7D"/>
        </w:tc>
      </w:tr>
      <w:tr w:rsidR="003C0D7D">
        <w:trPr>
          <w:trHeight w:hRule="exact" w:val="660"/>
        </w:trPr>
        <w:tc>
          <w:tcPr>
            <w:tcW w:w="7308" w:type="dxa"/>
            <w:gridSpan w:val="4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66" w:after="0" w:line="240" w:lineRule="auto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>.++C : نام کامپایلر</w:t>
            </w:r>
          </w:p>
        </w:tc>
        <w:tc>
          <w:tcPr>
            <w:tcW w:w="672" w:type="dxa"/>
            <w:tcMar>
              <w:left w:w="0" w:type="dxa"/>
              <w:right w:w="0" w:type="dxa"/>
            </w:tcMar>
          </w:tcPr>
          <w:p w:rsidR="003C0D7D" w:rsidRDefault="003C0D7D">
            <w:pPr>
              <w:autoSpaceDE w:val="0"/>
              <w:autoSpaceDN w:val="0"/>
              <w:spacing w:after="0" w:line="180" w:lineRule="exact"/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72"/>
            </w:tblGrid>
            <w:tr w:rsidR="003C0D7D">
              <w:trPr>
                <w:trHeight w:hRule="exact" w:val="460"/>
              </w:trPr>
              <w:tc>
                <w:tcPr>
                  <w:tcW w:w="672" w:type="dxa"/>
                  <w:shd w:val="clear" w:color="auto" w:fill="F8F8F8"/>
                  <w:tcMar>
                    <w:left w:w="0" w:type="dxa"/>
                    <w:right w:w="0" w:type="dxa"/>
                  </w:tcMar>
                </w:tcPr>
                <w:p w:rsidR="003C0D7D" w:rsidRDefault="00000000">
                  <w:pPr>
                    <w:autoSpaceDE w:val="0"/>
                    <w:autoSpaceDN w:val="0"/>
                    <w:spacing w:before="76" w:after="0" w:line="240" w:lineRule="auto"/>
                    <w:jc w:val="center"/>
                  </w:pPr>
                  <w:r>
                    <w:rPr>
                      <w:rFonts w:ascii="Noto Sans Mono" w:eastAsia="Noto Sans Mono" w:hAnsi="Noto Sans Mono"/>
                      <w:color w:val="000000"/>
                      <w:sz w:val="24"/>
                    </w:rPr>
                    <w:t>++g</w:t>
                  </w:r>
                </w:p>
              </w:tc>
            </w:tr>
          </w:tbl>
          <w:p w:rsidR="003C0D7D" w:rsidRDefault="003C0D7D">
            <w:pPr>
              <w:autoSpaceDE w:val="0"/>
              <w:autoSpaceDN w:val="0"/>
              <w:spacing w:after="0" w:line="14" w:lineRule="exact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86" w:after="0" w:line="233" w:lineRule="auto"/>
              <w:ind w:right="68"/>
              <w:jc w:val="right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</w:p>
        </w:tc>
      </w:tr>
      <w:tr w:rsidR="003C0D7D">
        <w:trPr>
          <w:trHeight w:hRule="exact" w:val="418"/>
        </w:trPr>
        <w:tc>
          <w:tcPr>
            <w:tcW w:w="6588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6" w:after="0" w:line="240" w:lineRule="auto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>.: نام فایل حاوی کد منبع</w:t>
            </w:r>
          </w:p>
        </w:tc>
        <w:tc>
          <w:tcPr>
            <w:tcW w:w="1392" w:type="dxa"/>
            <w:gridSpan w:val="4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14" w:after="0" w:line="240" w:lineRule="auto"/>
              <w:jc w:val="center"/>
            </w:pPr>
            <w:r>
              <w:rPr>
                <w:rFonts w:ascii="Noto Sans Mono" w:eastAsia="Noto Sans Mono" w:hAnsi="Noto Sans Mono"/>
                <w:color w:val="000000"/>
                <w:sz w:val="24"/>
              </w:rPr>
              <w:t>main.cpp</w:t>
            </w: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4" w:after="0" w:line="233" w:lineRule="auto"/>
              <w:ind w:right="68"/>
              <w:jc w:val="right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</w:p>
        </w:tc>
      </w:tr>
      <w:tr w:rsidR="003C0D7D">
        <w:trPr>
          <w:trHeight w:hRule="exact" w:val="418"/>
        </w:trPr>
        <w:tc>
          <w:tcPr>
            <w:tcW w:w="6732" w:type="dxa"/>
            <w:gridSpan w:val="2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6" w:after="0" w:line="240" w:lineRule="auto"/>
              <w:ind w:left="898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: این بخش به کامپایلر میگوید که فایل اجرایی خروجی را با نام</w:t>
            </w:r>
          </w:p>
        </w:tc>
        <w:tc>
          <w:tcPr>
            <w:tcW w:w="1248" w:type="dxa"/>
            <w:gridSpan w:val="3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16" w:after="0" w:line="240" w:lineRule="auto"/>
              <w:jc w:val="center"/>
            </w:pPr>
            <w:r>
              <w:rPr>
                <w:rFonts w:ascii="Noto Sans Mono" w:eastAsia="Noto Sans Mono" w:hAnsi="Noto Sans Mono"/>
                <w:color w:val="000000"/>
                <w:sz w:val="24"/>
              </w:rPr>
              <w:t>o kmap-</w:t>
            </w: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4" w:after="0" w:line="233" w:lineRule="auto"/>
              <w:ind w:right="68"/>
              <w:jc w:val="right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</w:p>
        </w:tc>
      </w:tr>
      <w:tr w:rsidR="003C0D7D">
        <w:trPr>
          <w:trHeight w:hRule="exact" w:val="420"/>
        </w:trPr>
        <w:tc>
          <w:tcPr>
            <w:tcW w:w="7164" w:type="dxa"/>
            <w:gridSpan w:val="3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6" w:after="0" w:line="240" w:lineRule="auto"/>
              <w:ind w:left="1764"/>
            </w:pPr>
            <w:r>
              <w:rPr>
                <w:rFonts w:ascii="Vazir" w:eastAsia="Vazir" w:hAnsi="Vazir"/>
                <w:color w:val="000000"/>
                <w:sz w:val="24"/>
              </w:rPr>
              <w:t>. ایجاد کند. شما میتوانید نام دلخواه دیگری را انتخاب کنید</w:t>
            </w:r>
          </w:p>
        </w:tc>
        <w:tc>
          <w:tcPr>
            <w:tcW w:w="816" w:type="dxa"/>
            <w:gridSpan w:val="2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16" w:after="0" w:line="240" w:lineRule="auto"/>
              <w:jc w:val="center"/>
            </w:pPr>
            <w:r>
              <w:rPr>
                <w:rFonts w:ascii="Noto Sans Mono" w:eastAsia="Noto Sans Mono" w:hAnsi="Noto Sans Mono"/>
                <w:color w:val="000000"/>
                <w:sz w:val="24"/>
              </w:rPr>
              <w:t>kmap</w:t>
            </w: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:rsidR="003C0D7D" w:rsidRDefault="003C0D7D"/>
        </w:tc>
      </w:tr>
    </w:tbl>
    <w:p w:rsidR="003C0D7D" w:rsidRDefault="00000000">
      <w:pPr>
        <w:autoSpaceDE w:val="0"/>
        <w:autoSpaceDN w:val="0"/>
        <w:spacing w:before="254" w:after="0" w:line="247" w:lineRule="auto"/>
        <w:ind w:left="4660" w:right="720" w:hanging="4060"/>
      </w:pPr>
      <w:r>
        <w:rPr>
          <w:rFonts w:ascii="Vazir" w:eastAsia="Vazir" w:hAnsi="Vazir"/>
          <w:color w:val="000000"/>
          <w:sz w:val="24"/>
        </w:rPr>
        <w:t xml:space="preserve">پس از اجرای موفقیتآمیز این دستور، یک فایل اجرایی به نام </w:t>
      </w:r>
      <w:r>
        <w:rPr>
          <w:rFonts w:ascii="Noto Sans Mono" w:eastAsia="Noto Sans Mono" w:hAnsi="Noto Sans Mono"/>
          <w:color w:val="000000"/>
          <w:sz w:val="24"/>
          <w:shd w:val="clear" w:color="auto" w:fill="F8F8F8"/>
        </w:rPr>
        <w:t>kmap</w:t>
      </w:r>
      <w:r>
        <w:rPr>
          <w:rFonts w:ascii="Vazir" w:eastAsia="Vazir" w:hAnsi="Vazir"/>
          <w:color w:val="000000"/>
          <w:sz w:val="24"/>
        </w:rPr>
        <w:t xml:space="preserve"> (یا نامی که انتخابکردهاید) در همان دایرکتوری ایجاد خواهد شد.</w:t>
      </w:r>
    </w:p>
    <w:p w:rsidR="003C0D7D" w:rsidRDefault="00000000">
      <w:pPr>
        <w:autoSpaceDE w:val="0"/>
        <w:autoSpaceDN w:val="0"/>
        <w:spacing w:before="372" w:after="0" w:line="240" w:lineRule="auto"/>
        <w:ind w:right="776"/>
        <w:jc w:val="right"/>
      </w:pPr>
      <w:r>
        <w:rPr>
          <w:rFonts w:ascii="Vazir" w:eastAsia="Vazir" w:hAnsi="Vazir"/>
          <w:b/>
          <w:color w:val="000000"/>
          <w:sz w:val="36"/>
        </w:rPr>
        <w:t>نحوه اجرای برنامه:</w:t>
      </w:r>
    </w:p>
    <w:p w:rsidR="003C0D7D" w:rsidRDefault="00000000">
      <w:pPr>
        <w:autoSpaceDE w:val="0"/>
        <w:autoSpaceDN w:val="0"/>
        <w:spacing w:before="370" w:after="188" w:line="240" w:lineRule="auto"/>
        <w:ind w:left="1840"/>
      </w:pPr>
      <w:r>
        <w:rPr>
          <w:rFonts w:ascii="Vazir" w:eastAsia="Vazir" w:hAnsi="Vazir"/>
          <w:color w:val="000000"/>
          <w:sz w:val="24"/>
        </w:rPr>
        <w:t>پس از کامپایل موفقیتآمیز، برنامه را میتوانید از طریق خط فرمان اجرا کنید.</w:t>
      </w:r>
    </w:p>
    <w:tbl>
      <w:tblPr>
        <w:tblW w:w="0" w:type="auto"/>
        <w:tblInd w:w="1980" w:type="dxa"/>
        <w:tblLayout w:type="fixed"/>
        <w:tblLook w:val="04A0" w:firstRow="1" w:lastRow="0" w:firstColumn="1" w:lastColumn="0" w:noHBand="0" w:noVBand="1"/>
      </w:tblPr>
      <w:tblGrid>
        <w:gridCol w:w="5120"/>
        <w:gridCol w:w="1760"/>
        <w:gridCol w:w="760"/>
      </w:tblGrid>
      <w:tr w:rsidR="003C0D7D">
        <w:trPr>
          <w:trHeight w:hRule="exact" w:val="496"/>
        </w:trPr>
        <w:tc>
          <w:tcPr>
            <w:tcW w:w="512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60" w:after="0" w:line="240" w:lineRule="auto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دستور زیر را در ترمینال وارد کنید:</w:t>
            </w:r>
          </w:p>
        </w:tc>
        <w:tc>
          <w:tcPr>
            <w:tcW w:w="176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60" w:after="0" w:line="240" w:lineRule="auto"/>
              <w:jc w:val="center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اجرای فایل اجرایی:</w:t>
            </w:r>
          </w:p>
        </w:tc>
        <w:tc>
          <w:tcPr>
            <w:tcW w:w="76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60" w:after="0" w:line="240" w:lineRule="auto"/>
              <w:ind w:right="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.1</w:t>
            </w:r>
          </w:p>
        </w:tc>
      </w:tr>
      <w:tr w:rsidR="003C0D7D">
        <w:trPr>
          <w:trHeight w:hRule="exact" w:val="136"/>
        </w:trPr>
        <w:tc>
          <w:tcPr>
            <w:tcW w:w="7640" w:type="dxa"/>
            <w:gridSpan w:val="3"/>
            <w:tcMar>
              <w:left w:w="0" w:type="dxa"/>
              <w:right w:w="0" w:type="dxa"/>
            </w:tcMar>
          </w:tcPr>
          <w:p w:rsidR="003C0D7D" w:rsidRDefault="003C0D7D"/>
        </w:tc>
      </w:tr>
    </w:tbl>
    <w:p w:rsidR="003C0D7D" w:rsidRDefault="003C0D7D">
      <w:pPr>
        <w:autoSpaceDE w:val="0"/>
        <w:autoSpaceDN w:val="0"/>
        <w:spacing w:after="0" w:line="20" w:lineRule="exact"/>
      </w:pPr>
    </w:p>
    <w:tbl>
      <w:tblPr>
        <w:tblW w:w="0" w:type="auto"/>
        <w:tblInd w:w="2500" w:type="dxa"/>
        <w:tblLayout w:type="fixed"/>
        <w:tblLook w:val="04A0" w:firstRow="1" w:lastRow="0" w:firstColumn="1" w:lastColumn="0" w:noHBand="0" w:noVBand="1"/>
      </w:tblPr>
      <w:tblGrid>
        <w:gridCol w:w="5832"/>
        <w:gridCol w:w="528"/>
        <w:gridCol w:w="700"/>
      </w:tblGrid>
      <w:tr w:rsidR="003C0D7D">
        <w:trPr>
          <w:trHeight w:hRule="exact" w:val="480"/>
        </w:trPr>
        <w:tc>
          <w:tcPr>
            <w:tcW w:w="6360" w:type="dxa"/>
            <w:gridSpan w:val="2"/>
            <w:tcMar>
              <w:left w:w="0" w:type="dxa"/>
              <w:right w:w="0" w:type="dxa"/>
            </w:tcMar>
          </w:tcPr>
          <w:tbl>
            <w:tblPr>
              <w:tblW w:w="0" w:type="auto"/>
              <w:tblInd w:w="4536" w:type="dxa"/>
              <w:tblLayout w:type="fixed"/>
              <w:tblLook w:val="04A0" w:firstRow="1" w:lastRow="0" w:firstColumn="1" w:lastColumn="0" w:noHBand="0" w:noVBand="1"/>
            </w:tblPr>
            <w:tblGrid>
              <w:gridCol w:w="1824"/>
            </w:tblGrid>
            <w:tr w:rsidR="003C0D7D">
              <w:trPr>
                <w:trHeight w:hRule="exact" w:val="460"/>
              </w:trPr>
              <w:tc>
                <w:tcPr>
                  <w:tcW w:w="1824" w:type="dxa"/>
                  <w:shd w:val="clear" w:color="auto" w:fill="F8F8F8"/>
                  <w:tcMar>
                    <w:left w:w="0" w:type="dxa"/>
                    <w:right w:w="0" w:type="dxa"/>
                  </w:tcMar>
                </w:tcPr>
                <w:p w:rsidR="003C0D7D" w:rsidRDefault="00000000">
                  <w:pPr>
                    <w:autoSpaceDE w:val="0"/>
                    <w:autoSpaceDN w:val="0"/>
                    <w:spacing w:before="76" w:after="0" w:line="240" w:lineRule="auto"/>
                    <w:jc w:val="center"/>
                  </w:pPr>
                  <w:r>
                    <w:rPr>
                      <w:rFonts w:ascii="Noto Sans Mono" w:eastAsia="Noto Sans Mono" w:hAnsi="Noto Sans Mono"/>
                      <w:color w:val="000000"/>
                      <w:sz w:val="24"/>
                    </w:rPr>
                    <w:t>bash ./kmap</w:t>
                  </w:r>
                </w:p>
              </w:tc>
            </w:tr>
          </w:tbl>
          <w:p w:rsidR="003C0D7D" w:rsidRDefault="003C0D7D">
            <w:pPr>
              <w:autoSpaceDE w:val="0"/>
              <w:autoSpaceDN w:val="0"/>
              <w:spacing w:after="0" w:line="14" w:lineRule="exact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:rsidR="003C0D7D" w:rsidRDefault="003C0D7D"/>
        </w:tc>
      </w:tr>
      <w:tr w:rsidR="003C0D7D">
        <w:trPr>
          <w:trHeight w:hRule="exact" w:val="658"/>
        </w:trPr>
        <w:tc>
          <w:tcPr>
            <w:tcW w:w="5832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66" w:after="0" w:line="240" w:lineRule="auto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>.: نشاندهنده دایرکتوری فعلی است</w:t>
            </w:r>
          </w:p>
        </w:tc>
        <w:tc>
          <w:tcPr>
            <w:tcW w:w="528" w:type="dxa"/>
            <w:tcMar>
              <w:left w:w="0" w:type="dxa"/>
              <w:right w:w="0" w:type="dxa"/>
            </w:tcMar>
          </w:tcPr>
          <w:p w:rsidR="003C0D7D" w:rsidRDefault="003C0D7D">
            <w:pPr>
              <w:autoSpaceDE w:val="0"/>
              <w:autoSpaceDN w:val="0"/>
              <w:spacing w:after="0" w:line="176" w:lineRule="exact"/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8"/>
            </w:tblGrid>
            <w:tr w:rsidR="003C0D7D">
              <w:trPr>
                <w:trHeight w:hRule="exact" w:val="460"/>
              </w:trPr>
              <w:tc>
                <w:tcPr>
                  <w:tcW w:w="528" w:type="dxa"/>
                  <w:shd w:val="clear" w:color="auto" w:fill="F8F8F8"/>
                  <w:tcMar>
                    <w:left w:w="0" w:type="dxa"/>
                    <w:right w:w="0" w:type="dxa"/>
                  </w:tcMar>
                </w:tcPr>
                <w:p w:rsidR="003C0D7D" w:rsidRDefault="00000000">
                  <w:pPr>
                    <w:autoSpaceDE w:val="0"/>
                    <w:autoSpaceDN w:val="0"/>
                    <w:spacing w:before="78" w:after="0" w:line="240" w:lineRule="auto"/>
                    <w:jc w:val="center"/>
                  </w:pPr>
                  <w:r>
                    <w:rPr>
                      <w:rFonts w:ascii="Noto Sans Mono" w:eastAsia="Noto Sans Mono" w:hAnsi="Noto Sans Mono"/>
                      <w:color w:val="000000"/>
                      <w:sz w:val="24"/>
                    </w:rPr>
                    <w:t>/.</w:t>
                  </w:r>
                </w:p>
              </w:tc>
            </w:tr>
          </w:tbl>
          <w:p w:rsidR="003C0D7D" w:rsidRDefault="003C0D7D">
            <w:pPr>
              <w:autoSpaceDE w:val="0"/>
              <w:autoSpaceDN w:val="0"/>
              <w:spacing w:after="0" w:line="14" w:lineRule="exact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84" w:after="0" w:line="233" w:lineRule="auto"/>
              <w:ind w:right="68"/>
              <w:jc w:val="right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</w:p>
        </w:tc>
      </w:tr>
    </w:tbl>
    <w:p w:rsidR="003C0D7D" w:rsidRDefault="00000000">
      <w:pPr>
        <w:autoSpaceDE w:val="0"/>
        <w:autoSpaceDN w:val="0"/>
        <w:spacing w:before="232" w:after="190" w:line="240" w:lineRule="auto"/>
        <w:ind w:left="1672"/>
      </w:pPr>
      <w:r>
        <w:rPr>
          <w:rFonts w:ascii="Vazir" w:eastAsia="Vazir" w:hAnsi="Vazir"/>
          <w:color w:val="000000"/>
          <w:sz w:val="24"/>
        </w:rPr>
        <w:t>پس از اجرای برنامه، مطابق با گردش کار زیر از شما ورودی خواسته خواهد شد:</w:t>
      </w:r>
    </w:p>
    <w:tbl>
      <w:tblPr>
        <w:tblW w:w="0" w:type="auto"/>
        <w:tblInd w:w="400" w:type="dxa"/>
        <w:tblLayout w:type="fixed"/>
        <w:tblLook w:val="04A0" w:firstRow="1" w:lastRow="0" w:firstColumn="1" w:lastColumn="0" w:noHBand="0" w:noVBand="1"/>
      </w:tblPr>
      <w:tblGrid>
        <w:gridCol w:w="7080"/>
        <w:gridCol w:w="1620"/>
        <w:gridCol w:w="520"/>
      </w:tblGrid>
      <w:tr w:rsidR="003C0D7D">
        <w:trPr>
          <w:trHeight w:hRule="exact" w:val="438"/>
        </w:trPr>
        <w:tc>
          <w:tcPr>
            <w:tcW w:w="708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60" w:after="0" w:line="240" w:lineRule="auto"/>
              <w:ind w:left="406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ابتدا برنامه از شما میخواهد که تعداد متغیرهای ورودی را وارد کنید. شما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60" w:after="0" w:line="240" w:lineRule="auto"/>
              <w:ind w:left="20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تعداد متغیرها:</w:t>
            </w:r>
          </w:p>
        </w:tc>
        <w:tc>
          <w:tcPr>
            <w:tcW w:w="52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60" w:after="0" w:line="240" w:lineRule="auto"/>
              <w:ind w:right="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.1</w:t>
            </w:r>
          </w:p>
        </w:tc>
      </w:tr>
    </w:tbl>
    <w:p w:rsidR="003C0D7D" w:rsidRDefault="00000000">
      <w:pPr>
        <w:autoSpaceDE w:val="0"/>
        <w:autoSpaceDN w:val="0"/>
        <w:spacing w:before="6" w:after="4" w:line="240" w:lineRule="auto"/>
        <w:ind w:right="776"/>
        <w:jc w:val="right"/>
      </w:pPr>
      <w:r>
        <w:rPr>
          <w:rFonts w:ascii="Vazir" w:eastAsia="Vazir" w:hAnsi="Vazir"/>
          <w:color w:val="000000"/>
          <w:sz w:val="24"/>
        </w:rPr>
        <w:t xml:space="preserve"> را وارد کنید.۵  تا۲ میتوانید عددی بین</w:t>
      </w:r>
    </w:p>
    <w:tbl>
      <w:tblPr>
        <w:tblW w:w="0" w:type="auto"/>
        <w:tblInd w:w="740" w:type="dxa"/>
        <w:tblLayout w:type="fixed"/>
        <w:tblLook w:val="04A0" w:firstRow="1" w:lastRow="0" w:firstColumn="1" w:lastColumn="0" w:noHBand="0" w:noVBand="1"/>
      </w:tblPr>
      <w:tblGrid>
        <w:gridCol w:w="6740"/>
        <w:gridCol w:w="1620"/>
        <w:gridCol w:w="520"/>
      </w:tblGrid>
      <w:tr w:rsidR="003C0D7D">
        <w:trPr>
          <w:trHeight w:hRule="exact" w:val="386"/>
        </w:trPr>
        <w:tc>
          <w:tcPr>
            <w:tcW w:w="674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6" w:after="0" w:line="240" w:lineRule="auto"/>
              <w:ind w:left="742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پس از تعیین تعداد متغیرها، برنامه شروع به درخواست مینترمها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6" w:after="0" w:line="240" w:lineRule="auto"/>
              <w:ind w:left="12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ورود مینترمها:</w:t>
            </w:r>
          </w:p>
        </w:tc>
        <w:tc>
          <w:tcPr>
            <w:tcW w:w="52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6" w:after="0" w:line="240" w:lineRule="auto"/>
              <w:ind w:right="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.2</w:t>
            </w:r>
          </w:p>
        </w:tc>
      </w:tr>
    </w:tbl>
    <w:p w:rsidR="003C0D7D" w:rsidRDefault="00000000">
      <w:pPr>
        <w:autoSpaceDE w:val="0"/>
        <w:autoSpaceDN w:val="0"/>
        <w:spacing w:before="4" w:after="4" w:line="245" w:lineRule="auto"/>
        <w:ind w:left="5016" w:right="720" w:hanging="4116"/>
      </w:pPr>
      <w:r>
        <w:rPr>
          <w:rFonts w:ascii="Vazir" w:eastAsia="Vazir" w:hAnsi="Vazir"/>
          <w:color w:val="000000"/>
          <w:sz w:val="24"/>
        </w:rPr>
        <w:t>میکند. مینترمها اعدادی هستند که نشاندهنده اندیسهایی در جدول کارنو هستند که است.۱ مقدار خروجی تابع در آنها برابر با</w:t>
      </w:r>
    </w:p>
    <w:tbl>
      <w:tblPr>
        <w:tblW w:w="0" w:type="auto"/>
        <w:tblInd w:w="1400" w:type="dxa"/>
        <w:tblLayout w:type="fixed"/>
        <w:tblLook w:val="04A0" w:firstRow="1" w:lastRow="0" w:firstColumn="1" w:lastColumn="0" w:noHBand="0" w:noVBand="1"/>
      </w:tblPr>
      <w:tblGrid>
        <w:gridCol w:w="2578"/>
        <w:gridCol w:w="5122"/>
        <w:gridCol w:w="460"/>
      </w:tblGrid>
      <w:tr w:rsidR="003C0D7D">
        <w:trPr>
          <w:trHeight w:hRule="exact" w:val="338"/>
        </w:trPr>
        <w:tc>
          <w:tcPr>
            <w:tcW w:w="7700" w:type="dxa"/>
            <w:gridSpan w:val="2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after="0" w:line="240" w:lineRule="auto"/>
              <w:ind w:right="240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>برای هر مینترم، برنامه از شما میخواهد که آن را وارد کنید.</w:t>
            </w:r>
          </w:p>
        </w:tc>
        <w:tc>
          <w:tcPr>
            <w:tcW w:w="46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60" w:after="0" w:line="233" w:lineRule="auto"/>
              <w:ind w:right="68"/>
              <w:jc w:val="right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</w:p>
        </w:tc>
      </w:tr>
      <w:tr w:rsidR="003C0D7D">
        <w:trPr>
          <w:trHeight w:hRule="exact" w:val="58"/>
        </w:trPr>
        <w:tc>
          <w:tcPr>
            <w:tcW w:w="7700" w:type="dxa"/>
            <w:gridSpan w:val="2"/>
            <w:tcMar>
              <w:left w:w="0" w:type="dxa"/>
              <w:right w:w="0" w:type="dxa"/>
            </w:tcMar>
          </w:tcPr>
          <w:p w:rsidR="003C0D7D" w:rsidRDefault="003C0D7D"/>
        </w:tc>
        <w:tc>
          <w:tcPr>
            <w:tcW w:w="460" w:type="dxa"/>
            <w:vMerge w:val="restart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106" w:after="0" w:line="233" w:lineRule="auto"/>
              <w:ind w:right="68"/>
              <w:jc w:val="right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</w:p>
        </w:tc>
      </w:tr>
      <w:tr w:rsidR="003C0D7D">
        <w:trPr>
          <w:trHeight w:hRule="exact" w:val="422"/>
        </w:trPr>
        <w:tc>
          <w:tcPr>
            <w:tcW w:w="2578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8" w:after="0" w:line="240" w:lineRule="auto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>. را وارد کنید</w:t>
            </w:r>
          </w:p>
        </w:tc>
        <w:tc>
          <w:tcPr>
            <w:tcW w:w="5122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18" w:after="0" w:line="247" w:lineRule="auto"/>
              <w:ind w:left="120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برای پایان دادن به فرآیند ورود مینترمها، مقدار </w:t>
            </w:r>
            <w:r>
              <w:rPr>
                <w:rFonts w:ascii="Noto Sans Mono" w:eastAsia="Noto Sans Mono" w:hAnsi="Noto Sans Mono"/>
                <w:color w:val="000000"/>
                <w:sz w:val="24"/>
                <w:shd w:val="clear" w:color="auto" w:fill="F8F8F8"/>
              </w:rPr>
              <w:t>1-</w:t>
            </w:r>
          </w:p>
        </w:tc>
        <w:tc>
          <w:tcPr>
            <w:tcW w:w="3212" w:type="dxa"/>
            <w:vMerge/>
          </w:tcPr>
          <w:p w:rsidR="003C0D7D" w:rsidRDefault="003C0D7D"/>
        </w:tc>
      </w:tr>
    </w:tbl>
    <w:p w:rsidR="003C0D7D" w:rsidRDefault="00000000">
      <w:pPr>
        <w:autoSpaceDE w:val="0"/>
        <w:autoSpaceDN w:val="0"/>
        <w:spacing w:before="352" w:after="0" w:line="240" w:lineRule="auto"/>
        <w:ind w:right="776"/>
        <w:jc w:val="right"/>
      </w:pPr>
      <w:r>
        <w:rPr>
          <w:rFonts w:ascii="Vazir" w:eastAsia="Vazir" w:hAnsi="Vazir"/>
          <w:b/>
          <w:color w:val="000000"/>
          <w:sz w:val="36"/>
        </w:rPr>
        <w:t>مثال نحوه استفاده:</w:t>
      </w:r>
    </w:p>
    <w:p w:rsidR="003C0D7D" w:rsidRDefault="00000000">
      <w:pPr>
        <w:autoSpaceDE w:val="0"/>
        <w:autoSpaceDN w:val="0"/>
        <w:spacing w:before="372" w:after="244" w:line="245" w:lineRule="auto"/>
        <w:ind w:left="7200" w:right="720" w:hanging="6736"/>
      </w:pPr>
      <w:r>
        <w:rPr>
          <w:rFonts w:ascii="Vazir" w:eastAsia="Vazir" w:hAnsi="Vazir"/>
          <w:color w:val="000000"/>
          <w:sz w:val="24"/>
        </w:rPr>
        <w:t>) را ساده کنیم و مینترمهای مربوط به آنA, B, C(  متغیر۳ فرض کنید میخواهیم یک تابع با.3 ،1 ،0 عبارتند از</w:t>
      </w:r>
    </w:p>
    <w:tbl>
      <w:tblPr>
        <w:tblW w:w="0" w:type="auto"/>
        <w:tblInd w:w="164" w:type="dxa"/>
        <w:tblLayout w:type="fixed"/>
        <w:tblLook w:val="04A0" w:firstRow="1" w:lastRow="0" w:firstColumn="1" w:lastColumn="0" w:noHBand="0" w:noVBand="1"/>
      </w:tblPr>
      <w:tblGrid>
        <w:gridCol w:w="8696"/>
      </w:tblGrid>
      <w:tr w:rsidR="003C0D7D">
        <w:trPr>
          <w:trHeight w:hRule="exact" w:val="504"/>
        </w:trPr>
        <w:tc>
          <w:tcPr>
            <w:tcW w:w="8696" w:type="dxa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148" w:after="0" w:line="240" w:lineRule="auto"/>
              <w:ind w:right="240"/>
              <w:jc w:val="right"/>
            </w:pPr>
            <w:r>
              <w:rPr>
                <w:rFonts w:ascii="Noto Sans Mono" w:eastAsia="Noto Sans Mono" w:hAnsi="Noto Sans Mono"/>
                <w:color w:val="000000"/>
                <w:sz w:val="24"/>
              </w:rPr>
              <w:t>3 :)</w:t>
            </w:r>
            <w:r>
              <w:rPr>
                <w:rFonts w:ascii="DejaVu Sans Mono" w:eastAsia="DejaVu Sans Mono" w:hAnsi="DejaVu Sans Mono"/>
                <w:color w:val="000000"/>
                <w:sz w:val="24"/>
              </w:rPr>
              <w:t>۵</w:t>
            </w:r>
            <w:r>
              <w:rPr>
                <w:rFonts w:ascii="Noto Sans Mono" w:eastAsia="Noto Sans Mono" w:hAnsi="Noto Sans Mono"/>
                <w:color w:val="000000"/>
                <w:sz w:val="24"/>
              </w:rPr>
              <w:t>-</w:t>
            </w:r>
            <w:r>
              <w:rPr>
                <w:rFonts w:ascii="DejaVu Sans Mono" w:eastAsia="DejaVu Sans Mono" w:hAnsi="DejaVu Sans Mono"/>
                <w:color w:val="000000"/>
                <w:sz w:val="24"/>
              </w:rPr>
              <w:t>۲</w:t>
            </w:r>
            <w:r>
              <w:rPr>
                <w:rFonts w:ascii="Noto Sans Mono" w:eastAsia="Noto Sans Mono" w:hAnsi="Noto Sans Mono"/>
                <w:color w:val="000000"/>
                <w:sz w:val="24"/>
              </w:rPr>
              <w:t xml:space="preserve">( </w:t>
            </w:r>
            <w:r>
              <w:rPr>
                <w:rFonts w:ascii="DejaVu Sans Mono" w:eastAsia="DejaVu Sans Mono" w:hAnsi="DejaVu Sans Mono"/>
                <w:color w:val="000000"/>
                <w:sz w:val="24"/>
              </w:rPr>
              <w:t>تعداد متغیرها را وارد کنید</w:t>
            </w:r>
          </w:p>
        </w:tc>
      </w:tr>
    </w:tbl>
    <w:p w:rsidR="003C0D7D" w:rsidRDefault="003C0D7D">
      <w:pPr>
        <w:autoSpaceDE w:val="0"/>
        <w:autoSpaceDN w:val="0"/>
        <w:spacing w:after="0" w:line="20" w:lineRule="exact"/>
      </w:pPr>
    </w:p>
    <w:tbl>
      <w:tblPr>
        <w:tblW w:w="0" w:type="auto"/>
        <w:tblInd w:w="100" w:type="dxa"/>
        <w:tblLayout w:type="fixed"/>
        <w:tblLook w:val="04A0" w:firstRow="1" w:lastRow="0" w:firstColumn="1" w:lastColumn="0" w:noHBand="0" w:noVBand="1"/>
      </w:tblPr>
      <w:tblGrid>
        <w:gridCol w:w="9080"/>
      </w:tblGrid>
      <w:tr w:rsidR="003C0D7D">
        <w:trPr>
          <w:trHeight w:hRule="exact" w:val="384"/>
        </w:trPr>
        <w:tc>
          <w:tcPr>
            <w:tcW w:w="908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8" w:after="0" w:line="240" w:lineRule="auto"/>
              <w:ind w:left="120"/>
            </w:pPr>
            <w:r>
              <w:rPr>
                <w:rFonts w:ascii="Noto Sans Mono" w:eastAsia="Noto Sans Mono" w:hAnsi="Noto Sans Mono"/>
                <w:color w:val="000000"/>
                <w:sz w:val="24"/>
              </w:rPr>
              <w:t>.</w:t>
            </w:r>
            <w:r>
              <w:rPr>
                <w:rFonts w:ascii="DejaVu Sans Mono" w:eastAsia="DejaVu Sans Mono" w:hAnsi="DejaVu Sans Mono"/>
                <w:color w:val="000000"/>
                <w:sz w:val="24"/>
              </w:rPr>
              <w:t xml:space="preserve"> را وارد کنید</w:t>
            </w:r>
            <w:r>
              <w:rPr>
                <w:rFonts w:ascii="Noto Sans Mono" w:eastAsia="Noto Sans Mono" w:hAnsi="Noto Sans Mono"/>
                <w:color w:val="000000"/>
                <w:sz w:val="24"/>
              </w:rPr>
              <w:t xml:space="preserve">1- ). </w:t>
            </w:r>
            <w:r>
              <w:rPr>
                <w:rFonts w:ascii="DejaVu Sans Mono" w:eastAsia="DejaVu Sans Mono" w:hAnsi="DejaVu Sans Mono"/>
                <w:color w:val="000000"/>
                <w:sz w:val="24"/>
              </w:rPr>
              <w:t>برای پایان۷  تا۰</w:t>
            </w:r>
            <w:r>
              <w:rPr>
                <w:rFonts w:ascii="Noto Sans Mono" w:eastAsia="Noto Sans Mono" w:hAnsi="Noto Sans Mono"/>
                <w:color w:val="000000"/>
                <w:sz w:val="24"/>
              </w:rPr>
              <w:t xml:space="preserve">( </w:t>
            </w:r>
            <w:r>
              <w:rPr>
                <w:rFonts w:ascii="DejaVu Sans Mono" w:eastAsia="DejaVu Sans Mono" w:hAnsi="DejaVu Sans Mono"/>
                <w:color w:val="000000"/>
                <w:sz w:val="24"/>
              </w:rPr>
              <w:t>مینترمها را وارد کنید</w:t>
            </w:r>
          </w:p>
        </w:tc>
      </w:tr>
    </w:tbl>
    <w:p w:rsidR="003C0D7D" w:rsidRDefault="003C0D7D">
      <w:pPr>
        <w:autoSpaceDE w:val="0"/>
        <w:autoSpaceDN w:val="0"/>
        <w:spacing w:after="0" w:line="20" w:lineRule="exact"/>
      </w:pPr>
    </w:p>
    <w:tbl>
      <w:tblPr>
        <w:tblW w:w="0" w:type="auto"/>
        <w:tblInd w:w="3720" w:type="dxa"/>
        <w:tblLayout w:type="fixed"/>
        <w:tblLook w:val="04A0" w:firstRow="1" w:lastRow="0" w:firstColumn="1" w:lastColumn="0" w:noHBand="0" w:noVBand="1"/>
      </w:tblPr>
      <w:tblGrid>
        <w:gridCol w:w="5460"/>
      </w:tblGrid>
      <w:tr w:rsidR="003C0D7D">
        <w:trPr>
          <w:trHeight w:hRule="exact" w:val="384"/>
        </w:trPr>
        <w:tc>
          <w:tcPr>
            <w:tcW w:w="5460" w:type="dxa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8" w:after="0" w:line="240" w:lineRule="auto"/>
              <w:ind w:right="440"/>
              <w:jc w:val="right"/>
            </w:pPr>
            <w:r>
              <w:rPr>
                <w:rFonts w:ascii="Noto Sans Mono" w:eastAsia="Noto Sans Mono" w:hAnsi="Noto Sans Mono"/>
                <w:color w:val="000000"/>
                <w:sz w:val="24"/>
              </w:rPr>
              <w:t>0 :</w:t>
            </w:r>
            <w:r>
              <w:rPr>
                <w:rFonts w:ascii="DejaVu Sans Mono" w:eastAsia="DejaVu Sans Mono" w:hAnsi="DejaVu Sans Mono"/>
                <w:color w:val="000000"/>
                <w:sz w:val="24"/>
              </w:rPr>
              <w:t>مینترم</w:t>
            </w:r>
          </w:p>
        </w:tc>
      </w:tr>
    </w:tbl>
    <w:p w:rsidR="003C0D7D" w:rsidRDefault="003C0D7D">
      <w:pPr>
        <w:autoSpaceDE w:val="0"/>
        <w:autoSpaceDN w:val="0"/>
        <w:spacing w:after="0" w:line="20" w:lineRule="exact"/>
      </w:pPr>
    </w:p>
    <w:tbl>
      <w:tblPr>
        <w:tblW w:w="0" w:type="auto"/>
        <w:tblInd w:w="3720" w:type="dxa"/>
        <w:tblLayout w:type="fixed"/>
        <w:tblLook w:val="04A0" w:firstRow="1" w:lastRow="0" w:firstColumn="1" w:lastColumn="0" w:noHBand="0" w:noVBand="1"/>
      </w:tblPr>
      <w:tblGrid>
        <w:gridCol w:w="5460"/>
      </w:tblGrid>
      <w:tr w:rsidR="003C0D7D">
        <w:trPr>
          <w:trHeight w:hRule="exact" w:val="374"/>
        </w:trPr>
        <w:tc>
          <w:tcPr>
            <w:tcW w:w="5460" w:type="dxa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8" w:after="0" w:line="240" w:lineRule="auto"/>
              <w:ind w:right="440"/>
              <w:jc w:val="right"/>
            </w:pPr>
            <w:r>
              <w:rPr>
                <w:rFonts w:ascii="Noto Sans Mono" w:eastAsia="Noto Sans Mono" w:hAnsi="Noto Sans Mono"/>
                <w:color w:val="000000"/>
                <w:sz w:val="24"/>
              </w:rPr>
              <w:lastRenderedPageBreak/>
              <w:t>1 :</w:t>
            </w:r>
            <w:r>
              <w:rPr>
                <w:rFonts w:ascii="DejaVu Sans Mono" w:eastAsia="DejaVu Sans Mono" w:hAnsi="DejaVu Sans Mono"/>
                <w:color w:val="000000"/>
                <w:sz w:val="24"/>
              </w:rPr>
              <w:t>مینترم</w:t>
            </w:r>
          </w:p>
        </w:tc>
      </w:tr>
    </w:tbl>
    <w:p w:rsidR="003C0D7D" w:rsidRDefault="003C0D7D">
      <w:pPr>
        <w:autoSpaceDE w:val="0"/>
        <w:autoSpaceDN w:val="0"/>
        <w:spacing w:after="0" w:line="14" w:lineRule="exact"/>
      </w:pPr>
    </w:p>
    <w:p w:rsidR="003C0D7D" w:rsidRDefault="003C0D7D">
      <w:pPr>
        <w:autoSpaceDE w:val="0"/>
        <w:autoSpaceDN w:val="0"/>
        <w:spacing w:after="0" w:line="14" w:lineRule="exact"/>
      </w:pPr>
    </w:p>
    <w:p w:rsidR="003C0D7D" w:rsidRDefault="003C0D7D">
      <w:pPr>
        <w:autoSpaceDE w:val="0"/>
        <w:autoSpaceDN w:val="0"/>
        <w:spacing w:after="0" w:line="14" w:lineRule="exact"/>
      </w:pPr>
    </w:p>
    <w:p w:rsidR="003C0D7D" w:rsidRDefault="003C0D7D">
      <w:pPr>
        <w:autoSpaceDE w:val="0"/>
        <w:autoSpaceDN w:val="0"/>
        <w:spacing w:after="0" w:line="14" w:lineRule="exact"/>
      </w:pPr>
    </w:p>
    <w:p w:rsidR="003C0D7D" w:rsidRDefault="003C0D7D">
      <w:pPr>
        <w:sectPr w:rsidR="003C0D7D">
          <w:pgSz w:w="11906" w:h="16838"/>
          <w:pgMar w:top="540" w:right="830" w:bottom="560" w:left="1440" w:header="720" w:footer="720" w:gutter="0"/>
          <w:cols w:space="720"/>
          <w:docGrid w:linePitch="360"/>
        </w:sectPr>
      </w:pPr>
    </w:p>
    <w:p w:rsidR="003C0D7D" w:rsidRDefault="003C0D7D">
      <w:pPr>
        <w:autoSpaceDE w:val="0"/>
        <w:autoSpaceDN w:val="0"/>
        <w:spacing w:after="318" w:line="220" w:lineRule="exact"/>
      </w:pPr>
    </w:p>
    <w:tbl>
      <w:tblPr>
        <w:tblW w:w="0" w:type="auto"/>
        <w:tblInd w:w="164" w:type="dxa"/>
        <w:tblLayout w:type="fixed"/>
        <w:tblLook w:val="04A0" w:firstRow="1" w:lastRow="0" w:firstColumn="1" w:lastColumn="0" w:noHBand="0" w:noVBand="1"/>
      </w:tblPr>
      <w:tblGrid>
        <w:gridCol w:w="8696"/>
      </w:tblGrid>
      <w:tr w:rsidR="003C0D7D">
        <w:trPr>
          <w:trHeight w:hRule="exact" w:val="432"/>
        </w:trPr>
        <w:tc>
          <w:tcPr>
            <w:tcW w:w="8696" w:type="dxa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76" w:after="0" w:line="240" w:lineRule="auto"/>
              <w:ind w:right="120"/>
              <w:jc w:val="right"/>
            </w:pPr>
            <w:r>
              <w:rPr>
                <w:rFonts w:ascii="Noto Sans Mono" w:eastAsia="Noto Sans Mono" w:hAnsi="Noto Sans Mono"/>
                <w:color w:val="000000"/>
                <w:sz w:val="24"/>
              </w:rPr>
              <w:t>3 :</w:t>
            </w:r>
            <w:r>
              <w:rPr>
                <w:rFonts w:ascii="DejaVu Sans Mono" w:eastAsia="DejaVu Sans Mono" w:hAnsi="DejaVu Sans Mono"/>
                <w:color w:val="000000"/>
                <w:sz w:val="24"/>
              </w:rPr>
              <w:t>مینترم</w:t>
            </w:r>
          </w:p>
        </w:tc>
      </w:tr>
    </w:tbl>
    <w:p w:rsidR="003C0D7D" w:rsidRDefault="003C0D7D">
      <w:pPr>
        <w:autoSpaceDE w:val="0"/>
        <w:autoSpaceDN w:val="0"/>
        <w:spacing w:after="0" w:line="20" w:lineRule="exact"/>
      </w:pPr>
    </w:p>
    <w:tbl>
      <w:tblPr>
        <w:tblW w:w="0" w:type="auto"/>
        <w:tblInd w:w="100" w:type="dxa"/>
        <w:tblLayout w:type="fixed"/>
        <w:tblLook w:val="04A0" w:firstRow="1" w:lastRow="0" w:firstColumn="1" w:lastColumn="0" w:noHBand="0" w:noVBand="1"/>
      </w:tblPr>
      <w:tblGrid>
        <w:gridCol w:w="6632"/>
        <w:gridCol w:w="2448"/>
      </w:tblGrid>
      <w:tr w:rsidR="003C0D7D">
        <w:trPr>
          <w:trHeight w:hRule="exact" w:val="694"/>
        </w:trPr>
        <w:tc>
          <w:tcPr>
            <w:tcW w:w="6632" w:type="dxa"/>
            <w:tcMar>
              <w:left w:w="0" w:type="dxa"/>
              <w:right w:w="0" w:type="dxa"/>
            </w:tcMar>
          </w:tcPr>
          <w:p w:rsidR="003C0D7D" w:rsidRDefault="003C0D7D"/>
        </w:tc>
        <w:tc>
          <w:tcPr>
            <w:tcW w:w="2448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8" w:after="0" w:line="240" w:lineRule="auto"/>
              <w:ind w:left="566"/>
            </w:pPr>
            <w:r>
              <w:rPr>
                <w:rFonts w:ascii="Noto Sans Mono" w:eastAsia="Noto Sans Mono" w:hAnsi="Noto Sans Mono"/>
                <w:color w:val="000000"/>
                <w:sz w:val="24"/>
              </w:rPr>
              <w:t>1- :</w:t>
            </w:r>
            <w:r>
              <w:rPr>
                <w:rFonts w:ascii="DejaVu Sans Mono" w:eastAsia="DejaVu Sans Mono" w:hAnsi="DejaVu Sans Mono"/>
                <w:color w:val="000000"/>
                <w:sz w:val="24"/>
              </w:rPr>
              <w:t>مینترم</w:t>
            </w:r>
          </w:p>
        </w:tc>
      </w:tr>
      <w:tr w:rsidR="003C0D7D">
        <w:trPr>
          <w:trHeight w:hRule="exact" w:val="480"/>
        </w:trPr>
        <w:tc>
          <w:tcPr>
            <w:tcW w:w="6632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88" w:after="0" w:line="240" w:lineRule="auto"/>
              <w:ind w:left="108"/>
            </w:pPr>
            <w:r>
              <w:rPr>
                <w:rFonts w:ascii="Vazir" w:eastAsia="Vazir" w:hAnsi="Vazir"/>
                <w:color w:val="000000"/>
                <w:sz w:val="24"/>
              </w:rPr>
              <w:t>SOP ، برنامه جدول کارنو را پردازش کرده و عبارت سادهشده را به صورت</w:t>
            </w:r>
          </w:p>
        </w:tc>
        <w:tc>
          <w:tcPr>
            <w:tcW w:w="2448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78" w:after="0" w:line="245" w:lineRule="auto"/>
              <w:ind w:left="120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پس از وارد کردن </w:t>
            </w:r>
            <w:r>
              <w:rPr>
                <w:rFonts w:ascii="Noto Sans Mono" w:eastAsia="Noto Sans Mono" w:hAnsi="Noto Sans Mono"/>
                <w:color w:val="000000"/>
                <w:sz w:val="24"/>
                <w:shd w:val="clear" w:color="auto" w:fill="F8F8F8"/>
              </w:rPr>
              <w:t>1-</w:t>
            </w:r>
          </w:p>
        </w:tc>
      </w:tr>
    </w:tbl>
    <w:p w:rsidR="003C0D7D" w:rsidRDefault="00000000">
      <w:pPr>
        <w:autoSpaceDE w:val="0"/>
        <w:autoSpaceDN w:val="0"/>
        <w:spacing w:after="0" w:line="240" w:lineRule="auto"/>
        <w:ind w:right="652"/>
        <w:jc w:val="right"/>
      </w:pPr>
      <w:r>
        <w:rPr>
          <w:rFonts w:ascii="Vazir" w:eastAsia="Vazir" w:hAnsi="Vazir"/>
          <w:color w:val="000000"/>
          <w:sz w:val="24"/>
        </w:rPr>
        <w:t>نمایش خواهد داد.</w:t>
      </w:r>
    </w:p>
    <w:p w:rsidR="003C0D7D" w:rsidRDefault="00000000">
      <w:pPr>
        <w:autoSpaceDE w:val="0"/>
        <w:autoSpaceDN w:val="0"/>
        <w:spacing w:before="372" w:after="0" w:line="240" w:lineRule="auto"/>
        <w:ind w:right="652"/>
        <w:jc w:val="right"/>
      </w:pPr>
      <w:r>
        <w:rPr>
          <w:rFonts w:ascii="Vazir" w:eastAsia="Vazir" w:hAnsi="Vazir"/>
          <w:b/>
          <w:color w:val="000000"/>
          <w:sz w:val="36"/>
        </w:rPr>
        <w:t>توضیح بخشهای مختلف کد (توابع):</w:t>
      </w:r>
    </w:p>
    <w:p w:rsidR="003C0D7D" w:rsidRDefault="00000000">
      <w:pPr>
        <w:autoSpaceDE w:val="0"/>
        <w:autoSpaceDN w:val="0"/>
        <w:spacing w:before="372" w:after="198" w:line="245" w:lineRule="auto"/>
        <w:ind w:left="8144" w:right="576" w:hanging="7828"/>
      </w:pPr>
      <w:r>
        <w:rPr>
          <w:rFonts w:ascii="Vazir" w:eastAsia="Vazir" w:hAnsi="Vazir"/>
          <w:color w:val="000000"/>
          <w:sz w:val="24"/>
        </w:rPr>
        <w:t>کد برنامه شامل توابع متعددی است که هر کدام مسئول بخشی از فرآیند سادهسازی یا نمایشهستند:</w:t>
      </w:r>
    </w:p>
    <w:tbl>
      <w:tblPr>
        <w:tblW w:w="0" w:type="auto"/>
        <w:tblInd w:w="760" w:type="dxa"/>
        <w:tblLayout w:type="fixed"/>
        <w:tblLook w:val="04A0" w:firstRow="1" w:lastRow="0" w:firstColumn="1" w:lastColumn="0" w:noHBand="0" w:noVBand="1"/>
      </w:tblPr>
      <w:tblGrid>
        <w:gridCol w:w="5124"/>
        <w:gridCol w:w="2396"/>
        <w:gridCol w:w="580"/>
        <w:gridCol w:w="640"/>
      </w:tblGrid>
      <w:tr w:rsidR="003C0D7D">
        <w:trPr>
          <w:trHeight w:hRule="exact" w:val="480"/>
        </w:trPr>
        <w:tc>
          <w:tcPr>
            <w:tcW w:w="5124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86" w:after="0" w:line="240" w:lineRule="auto"/>
              <w:jc w:val="right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:</w:t>
            </w:r>
          </w:p>
        </w:tc>
        <w:tc>
          <w:tcPr>
            <w:tcW w:w="2976" w:type="dxa"/>
            <w:gridSpan w:val="2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76" w:after="0" w:line="240" w:lineRule="auto"/>
              <w:jc w:val="center"/>
            </w:pPr>
            <w:r>
              <w:rPr>
                <w:rFonts w:ascii="Noto Sans Mono" w:eastAsia="Noto Sans Mono" w:hAnsi="Noto Sans Mono"/>
                <w:b/>
                <w:color w:val="000000"/>
                <w:sz w:val="24"/>
              </w:rPr>
              <w:t>binaryToGray(int n)</w:t>
            </w:r>
          </w:p>
        </w:tc>
        <w:tc>
          <w:tcPr>
            <w:tcW w:w="64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52" w:after="0" w:line="240" w:lineRule="auto"/>
              <w:ind w:right="1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•</w:t>
            </w:r>
          </w:p>
        </w:tc>
      </w:tr>
      <w:tr w:rsidR="003C0D7D">
        <w:trPr>
          <w:trHeight w:hRule="exact" w:val="610"/>
        </w:trPr>
        <w:tc>
          <w:tcPr>
            <w:tcW w:w="7520" w:type="dxa"/>
            <w:gridSpan w:val="2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30" w:after="0" w:line="240" w:lineRule="auto"/>
              <w:ind w:left="792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تبدیل یک عدد صحیح (که نشاندهنده یک مینترم یا اندیس باینری است)</w:t>
            </w:r>
          </w:p>
        </w:tc>
        <w:tc>
          <w:tcPr>
            <w:tcW w:w="58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30" w:after="0" w:line="240" w:lineRule="auto"/>
              <w:jc w:val="center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:هدف</w:t>
            </w:r>
          </w:p>
        </w:tc>
        <w:tc>
          <w:tcPr>
            <w:tcW w:w="64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84" w:after="0" w:line="233" w:lineRule="auto"/>
              <w:ind w:right="8"/>
              <w:jc w:val="right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</w:p>
        </w:tc>
      </w:tr>
    </w:tbl>
    <w:p w:rsidR="003C0D7D" w:rsidRDefault="00000000">
      <w:pPr>
        <w:autoSpaceDE w:val="0"/>
        <w:autoSpaceDN w:val="0"/>
        <w:spacing w:before="4" w:after="4" w:line="240" w:lineRule="auto"/>
        <w:ind w:right="652"/>
        <w:jc w:val="right"/>
      </w:pPr>
      <w:r>
        <w:rPr>
          <w:rFonts w:ascii="Vazir" w:eastAsia="Vazir" w:hAnsi="Vazir"/>
          <w:color w:val="000000"/>
          <w:sz w:val="24"/>
        </w:rPr>
        <w:t>) معادل آن.Gray Code( به کد گری</w:t>
      </w:r>
    </w:p>
    <w:tbl>
      <w:tblPr>
        <w:tblW w:w="0" w:type="auto"/>
        <w:tblInd w:w="920" w:type="dxa"/>
        <w:tblLayout w:type="fixed"/>
        <w:tblLook w:val="04A0" w:firstRow="1" w:lastRow="0" w:firstColumn="1" w:lastColumn="0" w:noHBand="0" w:noVBand="1"/>
      </w:tblPr>
      <w:tblGrid>
        <w:gridCol w:w="7320"/>
        <w:gridCol w:w="860"/>
        <w:gridCol w:w="400"/>
      </w:tblGrid>
      <w:tr w:rsidR="003C0D7D">
        <w:trPr>
          <w:trHeight w:hRule="exact" w:val="384"/>
        </w:trPr>
        <w:tc>
          <w:tcPr>
            <w:tcW w:w="732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" w:after="0" w:line="240" w:lineRule="auto"/>
              <w:ind w:left="954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جداول کارنو از کد گری برای چیدمان خانههای خود استفاده میکنند تا</w:t>
            </w:r>
          </w:p>
        </w:tc>
        <w:tc>
          <w:tcPr>
            <w:tcW w:w="86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" w:after="0" w:line="240" w:lineRule="auto"/>
              <w:ind w:left="20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کاربرد:</w:t>
            </w:r>
          </w:p>
        </w:tc>
        <w:tc>
          <w:tcPr>
            <w:tcW w:w="40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58" w:after="0" w:line="233" w:lineRule="auto"/>
              <w:ind w:right="8"/>
              <w:jc w:val="right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</w:p>
        </w:tc>
      </w:tr>
    </w:tbl>
    <w:p w:rsidR="003C0D7D" w:rsidRDefault="00000000">
      <w:pPr>
        <w:autoSpaceDE w:val="0"/>
        <w:autoSpaceDN w:val="0"/>
        <w:spacing w:before="4" w:after="16" w:line="245" w:lineRule="auto"/>
        <w:ind w:left="2708" w:right="576" w:hanging="1318"/>
      </w:pPr>
      <w:r>
        <w:rPr>
          <w:rFonts w:ascii="Vazir" w:eastAsia="Vazir" w:hAnsi="Vazir"/>
          <w:color w:val="000000"/>
          <w:sz w:val="24"/>
        </w:rPr>
        <w:t>تضمین شود که خانههای مجاور فقط در یک بیت با هم تفاوت دارند. این تابع برایتولید اندیسهای صحیح برای چیدمان جدول کارنو استفاده میشود.</w:t>
      </w:r>
    </w:p>
    <w:tbl>
      <w:tblPr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176"/>
        <w:gridCol w:w="2274"/>
        <w:gridCol w:w="940"/>
        <w:gridCol w:w="384"/>
        <w:gridCol w:w="2526"/>
        <w:gridCol w:w="258"/>
        <w:gridCol w:w="198"/>
        <w:gridCol w:w="384"/>
        <w:gridCol w:w="640"/>
      </w:tblGrid>
      <w:tr w:rsidR="003C0D7D">
        <w:trPr>
          <w:trHeight w:hRule="exact" w:val="358"/>
        </w:trPr>
        <w:tc>
          <w:tcPr>
            <w:tcW w:w="1176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after="0" w:line="240" w:lineRule="auto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و</w:t>
            </w:r>
          </w:p>
        </w:tc>
        <w:tc>
          <w:tcPr>
            <w:tcW w:w="3214" w:type="dxa"/>
            <w:gridSpan w:val="2"/>
            <w:vMerge w:val="restart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16" w:after="0" w:line="247" w:lineRule="auto"/>
              <w:ind w:left="120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بینXOR  به کد گری، عملیات</w:t>
            </w:r>
            <w:r>
              <w:rPr>
                <w:rFonts w:ascii="Noto Sans Mono" w:eastAsia="Noto Sans Mono" w:hAnsi="Noto Sans Mono"/>
                <w:color w:val="000000"/>
                <w:sz w:val="24"/>
              </w:rPr>
              <w:t>n</w:t>
            </w:r>
          </w:p>
        </w:tc>
        <w:tc>
          <w:tcPr>
            <w:tcW w:w="2910" w:type="dxa"/>
            <w:gridSpan w:val="2"/>
            <w:vMerge w:val="restart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16" w:after="0" w:line="247" w:lineRule="auto"/>
              <w:ind w:left="120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برای تبدیل یک عدد باینری </w:t>
            </w:r>
            <w:r>
              <w:rPr>
                <w:rFonts w:ascii="Noto Sans Mono" w:eastAsia="Noto Sans Mono" w:hAnsi="Noto Sans Mono"/>
                <w:color w:val="000000"/>
                <w:sz w:val="24"/>
              </w:rPr>
              <w:t>n</w:t>
            </w:r>
          </w:p>
        </w:tc>
        <w:tc>
          <w:tcPr>
            <w:tcW w:w="840" w:type="dxa"/>
            <w:gridSpan w:val="3"/>
            <w:vMerge w:val="restart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8" w:after="0" w:line="240" w:lineRule="auto"/>
              <w:jc w:val="center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الگوریتم:</w:t>
            </w:r>
          </w:p>
        </w:tc>
        <w:tc>
          <w:tcPr>
            <w:tcW w:w="64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6" w:after="0" w:line="233" w:lineRule="auto"/>
              <w:ind w:right="8"/>
              <w:jc w:val="right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</w:p>
        </w:tc>
      </w:tr>
      <w:tr w:rsidR="003C0D7D">
        <w:trPr>
          <w:trHeight w:hRule="exact" w:val="62"/>
        </w:trPr>
        <w:tc>
          <w:tcPr>
            <w:tcW w:w="1176" w:type="dxa"/>
            <w:tcMar>
              <w:left w:w="0" w:type="dxa"/>
              <w:right w:w="0" w:type="dxa"/>
            </w:tcMar>
          </w:tcPr>
          <w:p w:rsidR="003C0D7D" w:rsidRDefault="003C0D7D"/>
        </w:tc>
        <w:tc>
          <w:tcPr>
            <w:tcW w:w="2114" w:type="dxa"/>
            <w:gridSpan w:val="2"/>
            <w:vMerge/>
          </w:tcPr>
          <w:p w:rsidR="003C0D7D" w:rsidRDefault="003C0D7D"/>
        </w:tc>
        <w:tc>
          <w:tcPr>
            <w:tcW w:w="2114" w:type="dxa"/>
            <w:gridSpan w:val="2"/>
            <w:vMerge/>
          </w:tcPr>
          <w:p w:rsidR="003C0D7D" w:rsidRDefault="003C0D7D"/>
        </w:tc>
        <w:tc>
          <w:tcPr>
            <w:tcW w:w="3171" w:type="dxa"/>
            <w:gridSpan w:val="3"/>
            <w:vMerge/>
          </w:tcPr>
          <w:p w:rsidR="003C0D7D" w:rsidRDefault="003C0D7D"/>
        </w:tc>
        <w:tc>
          <w:tcPr>
            <w:tcW w:w="640" w:type="dxa"/>
            <w:tcMar>
              <w:left w:w="0" w:type="dxa"/>
              <w:right w:w="0" w:type="dxa"/>
            </w:tcMar>
          </w:tcPr>
          <w:p w:rsidR="003C0D7D" w:rsidRDefault="003C0D7D"/>
        </w:tc>
      </w:tr>
      <w:tr w:rsidR="003C0D7D">
        <w:trPr>
          <w:trHeight w:hRule="exact" w:val="418"/>
        </w:trPr>
        <w:tc>
          <w:tcPr>
            <w:tcW w:w="3450" w:type="dxa"/>
            <w:gridSpan w:val="2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6" w:after="0" w:line="240" w:lineRule="auto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>.) انجام میشود</w:t>
            </w:r>
          </w:p>
        </w:tc>
        <w:tc>
          <w:tcPr>
            <w:tcW w:w="4306" w:type="dxa"/>
            <w:gridSpan w:val="5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16" w:after="0" w:line="245" w:lineRule="auto"/>
              <w:ind w:left="120"/>
            </w:pPr>
            <w:r>
              <w:rPr>
                <w:rFonts w:ascii="Vazir" w:eastAsia="Vazir" w:hAnsi="Vazir"/>
                <w:color w:val="000000"/>
                <w:sz w:val="24"/>
              </w:rPr>
              <w:t>(  شیفت داده شده به سمت راست</w:t>
            </w:r>
            <w:r>
              <w:rPr>
                <w:rFonts w:ascii="Noto Sans Mono" w:eastAsia="Noto Sans Mono" w:hAnsi="Noto Sans Mono"/>
                <w:color w:val="000000"/>
                <w:sz w:val="24"/>
                <w:shd w:val="clear" w:color="auto" w:fill="F8F8F8"/>
              </w:rPr>
              <w:t>n &gt;&gt; 1</w:t>
            </w:r>
          </w:p>
        </w:tc>
        <w:tc>
          <w:tcPr>
            <w:tcW w:w="384" w:type="dxa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16" w:after="0" w:line="240" w:lineRule="auto"/>
              <w:jc w:val="center"/>
            </w:pPr>
            <w:r>
              <w:rPr>
                <w:rFonts w:ascii="Noto Sans Mono" w:eastAsia="Noto Sans Mono" w:hAnsi="Noto Sans Mono"/>
                <w:color w:val="000000"/>
                <w:sz w:val="24"/>
              </w:rPr>
              <w:t>n</w:t>
            </w:r>
          </w:p>
        </w:tc>
        <w:tc>
          <w:tcPr>
            <w:tcW w:w="640" w:type="dxa"/>
            <w:tcMar>
              <w:left w:w="0" w:type="dxa"/>
              <w:right w:w="0" w:type="dxa"/>
            </w:tcMar>
          </w:tcPr>
          <w:p w:rsidR="003C0D7D" w:rsidRDefault="003C0D7D"/>
        </w:tc>
      </w:tr>
      <w:tr w:rsidR="003C0D7D">
        <w:trPr>
          <w:trHeight w:hRule="exact" w:val="660"/>
        </w:trPr>
        <w:tc>
          <w:tcPr>
            <w:tcW w:w="4774" w:type="dxa"/>
            <w:gridSpan w:val="4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66" w:after="0" w:line="240" w:lineRule="auto"/>
              <w:ind w:right="42"/>
              <w:jc w:val="right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:</w:t>
            </w:r>
          </w:p>
        </w:tc>
        <w:tc>
          <w:tcPr>
            <w:tcW w:w="3366" w:type="dxa"/>
            <w:gridSpan w:val="4"/>
            <w:tcMar>
              <w:left w:w="0" w:type="dxa"/>
              <w:right w:w="0" w:type="dxa"/>
            </w:tcMar>
          </w:tcPr>
          <w:p w:rsidR="003C0D7D" w:rsidRDefault="003C0D7D">
            <w:pPr>
              <w:autoSpaceDE w:val="0"/>
              <w:autoSpaceDN w:val="0"/>
              <w:spacing w:after="0" w:line="180" w:lineRule="exact"/>
            </w:pPr>
          </w:p>
          <w:tbl>
            <w:tblPr>
              <w:tblW w:w="0" w:type="auto"/>
              <w:tblInd w:w="26" w:type="dxa"/>
              <w:tblLayout w:type="fixed"/>
              <w:tblLook w:val="04A0" w:firstRow="1" w:lastRow="0" w:firstColumn="1" w:lastColumn="0" w:noHBand="0" w:noVBand="1"/>
            </w:tblPr>
            <w:tblGrid>
              <w:gridCol w:w="3340"/>
            </w:tblGrid>
            <w:tr w:rsidR="003C0D7D">
              <w:trPr>
                <w:trHeight w:hRule="exact" w:val="460"/>
              </w:trPr>
              <w:tc>
                <w:tcPr>
                  <w:tcW w:w="3340" w:type="dxa"/>
                  <w:shd w:val="clear" w:color="auto" w:fill="F8F8F8"/>
                  <w:tcMar>
                    <w:left w:w="0" w:type="dxa"/>
                    <w:right w:w="0" w:type="dxa"/>
                  </w:tcMar>
                </w:tcPr>
                <w:p w:rsidR="003C0D7D" w:rsidRDefault="00000000">
                  <w:pPr>
                    <w:autoSpaceDE w:val="0"/>
                    <w:autoSpaceDN w:val="0"/>
                    <w:spacing w:before="76" w:after="0" w:line="240" w:lineRule="auto"/>
                    <w:jc w:val="center"/>
                  </w:pPr>
                  <w:r>
                    <w:rPr>
                      <w:rFonts w:ascii="Noto Sans Mono" w:eastAsia="Noto Sans Mono" w:hAnsi="Noto Sans Mono"/>
                      <w:b/>
                      <w:color w:val="000000"/>
                      <w:sz w:val="24"/>
                    </w:rPr>
                    <w:t>grayToBinary(int gray)</w:t>
                  </w:r>
                </w:p>
              </w:tc>
            </w:tr>
          </w:tbl>
          <w:p w:rsidR="003C0D7D" w:rsidRDefault="003C0D7D">
            <w:pPr>
              <w:autoSpaceDE w:val="0"/>
              <w:autoSpaceDN w:val="0"/>
              <w:spacing w:after="0" w:line="14" w:lineRule="exact"/>
            </w:pPr>
          </w:p>
        </w:tc>
        <w:tc>
          <w:tcPr>
            <w:tcW w:w="64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32" w:after="0" w:line="240" w:lineRule="auto"/>
              <w:ind w:right="1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•</w:t>
            </w:r>
          </w:p>
        </w:tc>
      </w:tr>
      <w:tr w:rsidR="003C0D7D">
        <w:trPr>
          <w:trHeight w:hRule="exact" w:val="592"/>
        </w:trPr>
        <w:tc>
          <w:tcPr>
            <w:tcW w:w="7558" w:type="dxa"/>
            <w:gridSpan w:val="6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16" w:after="0" w:line="240" w:lineRule="auto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تبدیل یک عدد کد گری به معادل باینری آن.</w:t>
            </w:r>
          </w:p>
        </w:tc>
        <w:tc>
          <w:tcPr>
            <w:tcW w:w="582" w:type="dxa"/>
            <w:gridSpan w:val="2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16" w:after="0" w:line="240" w:lineRule="auto"/>
              <w:jc w:val="center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:هدف</w:t>
            </w:r>
          </w:p>
        </w:tc>
        <w:tc>
          <w:tcPr>
            <w:tcW w:w="640" w:type="dxa"/>
            <w:vMerge w:val="restart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84" w:after="0" w:line="283" w:lineRule="auto"/>
              <w:ind w:left="432" w:right="8"/>
              <w:jc w:val="right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  <w:r>
              <w:br/>
            </w: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</w:p>
        </w:tc>
      </w:tr>
      <w:tr w:rsidR="003C0D7D">
        <w:trPr>
          <w:trHeight w:hRule="exact" w:val="402"/>
        </w:trPr>
        <w:tc>
          <w:tcPr>
            <w:tcW w:w="7558" w:type="dxa"/>
            <w:gridSpan w:val="6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2" w:after="0" w:line="240" w:lineRule="auto"/>
              <w:ind w:left="728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این تابع برای تفسیر مقادیر نمایش داده شده در جدول کارنو (که بر اساس</w:t>
            </w:r>
          </w:p>
        </w:tc>
        <w:tc>
          <w:tcPr>
            <w:tcW w:w="582" w:type="dxa"/>
            <w:gridSpan w:val="2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2" w:after="0" w:line="240" w:lineRule="auto"/>
              <w:jc w:val="center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کاربرد:</w:t>
            </w:r>
          </w:p>
        </w:tc>
        <w:tc>
          <w:tcPr>
            <w:tcW w:w="1057" w:type="dxa"/>
            <w:vMerge/>
          </w:tcPr>
          <w:p w:rsidR="003C0D7D" w:rsidRDefault="003C0D7D"/>
        </w:tc>
      </w:tr>
    </w:tbl>
    <w:p w:rsidR="003C0D7D" w:rsidRDefault="00000000">
      <w:pPr>
        <w:autoSpaceDE w:val="0"/>
        <w:autoSpaceDN w:val="0"/>
        <w:spacing w:before="4" w:after="4" w:line="240" w:lineRule="auto"/>
        <w:ind w:left="1502"/>
      </w:pPr>
      <w:r>
        <w:rPr>
          <w:rFonts w:ascii="Vazir" w:eastAsia="Vazir" w:hAnsi="Vazir"/>
          <w:color w:val="000000"/>
          <w:sz w:val="24"/>
        </w:rPr>
        <w:t>کد گری مرتب شدهاند) به اندیسهای استاندارد مینترم (باینری) استفاده میشود.</w:t>
      </w:r>
    </w:p>
    <w:tbl>
      <w:tblPr>
        <w:tblW w:w="0" w:type="auto"/>
        <w:tblInd w:w="860" w:type="dxa"/>
        <w:tblLayout w:type="fixed"/>
        <w:tblLook w:val="04A0" w:firstRow="1" w:lastRow="0" w:firstColumn="1" w:lastColumn="0" w:noHBand="0" w:noVBand="1"/>
      </w:tblPr>
      <w:tblGrid>
        <w:gridCol w:w="7160"/>
        <w:gridCol w:w="1080"/>
        <w:gridCol w:w="400"/>
      </w:tblGrid>
      <w:tr w:rsidR="003C0D7D">
        <w:trPr>
          <w:trHeight w:hRule="exact" w:val="384"/>
        </w:trPr>
        <w:tc>
          <w:tcPr>
            <w:tcW w:w="716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" w:after="0" w:line="240" w:lineRule="auto"/>
              <w:ind w:left="886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تبدیل کد گری به باینری به صورت تکراری انجام میشود. بیت هشتم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" w:after="0" w:line="240" w:lineRule="auto"/>
              <w:ind w:left="4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الگوریتم:</w:t>
            </w:r>
          </w:p>
        </w:tc>
        <w:tc>
          <w:tcPr>
            <w:tcW w:w="40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58" w:after="0" w:line="233" w:lineRule="auto"/>
              <w:ind w:right="8"/>
              <w:jc w:val="right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</w:p>
        </w:tc>
      </w:tr>
    </w:tbl>
    <w:p w:rsidR="003C0D7D" w:rsidRDefault="00000000">
      <w:pPr>
        <w:autoSpaceDE w:val="0"/>
        <w:autoSpaceDN w:val="0"/>
        <w:spacing w:before="4" w:after="196" w:line="245" w:lineRule="auto"/>
        <w:ind w:left="2046" w:right="576" w:hanging="318"/>
      </w:pPr>
      <w:r>
        <w:rPr>
          <w:rFonts w:ascii="Vazir" w:eastAsia="Vazir" w:hAnsi="Vazir"/>
          <w:color w:val="000000"/>
          <w:sz w:val="24"/>
        </w:rPr>
        <w:t xml:space="preserve"> کد گری برابر است. بیت بعدیMSB ) باینری باMost Significant Bit - MSB( . کردن بیت قبلی باینری با بیت متناظر کد گری بدست میآیدXOR باینری از</w:t>
      </w:r>
    </w:p>
    <w:tbl>
      <w:tblPr>
        <w:tblW w:w="0" w:type="auto"/>
        <w:tblInd w:w="660" w:type="dxa"/>
        <w:tblLayout w:type="fixed"/>
        <w:tblLook w:val="04A0" w:firstRow="1" w:lastRow="0" w:firstColumn="1" w:lastColumn="0" w:noHBand="0" w:noVBand="1"/>
      </w:tblPr>
      <w:tblGrid>
        <w:gridCol w:w="760"/>
        <w:gridCol w:w="6860"/>
        <w:gridCol w:w="580"/>
        <w:gridCol w:w="640"/>
      </w:tblGrid>
      <w:tr w:rsidR="003C0D7D">
        <w:trPr>
          <w:trHeight w:hRule="exact" w:val="480"/>
        </w:trPr>
        <w:tc>
          <w:tcPr>
            <w:tcW w:w="76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86" w:after="0" w:line="240" w:lineRule="auto"/>
              <w:jc w:val="right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:</w:t>
            </w:r>
          </w:p>
        </w:tc>
        <w:tc>
          <w:tcPr>
            <w:tcW w:w="7440" w:type="dxa"/>
            <w:gridSpan w:val="2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76" w:after="0" w:line="240" w:lineRule="auto"/>
              <w:jc w:val="center"/>
            </w:pPr>
            <w:r>
              <w:rPr>
                <w:rFonts w:ascii="Noto Sans Mono" w:eastAsia="Noto Sans Mono" w:hAnsi="Noto Sans Mono"/>
                <w:b/>
                <w:color w:val="000000"/>
                <w:sz w:val="24"/>
              </w:rPr>
              <w:t>getKMapIndex(int row, int col, int rows, int cols)</w:t>
            </w:r>
          </w:p>
        </w:tc>
        <w:tc>
          <w:tcPr>
            <w:tcW w:w="64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52" w:after="0" w:line="240" w:lineRule="auto"/>
              <w:ind w:right="1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•</w:t>
            </w:r>
          </w:p>
        </w:tc>
      </w:tr>
      <w:tr w:rsidR="003C0D7D">
        <w:trPr>
          <w:trHeight w:hRule="exact" w:val="610"/>
        </w:trPr>
        <w:tc>
          <w:tcPr>
            <w:tcW w:w="760" w:type="dxa"/>
            <w:tcMar>
              <w:left w:w="0" w:type="dxa"/>
              <w:right w:w="0" w:type="dxa"/>
            </w:tcMar>
          </w:tcPr>
          <w:p w:rsidR="003C0D7D" w:rsidRDefault="003C0D7D"/>
        </w:tc>
        <w:tc>
          <w:tcPr>
            <w:tcW w:w="686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30" w:after="0" w:line="240" w:lineRule="auto"/>
              <w:ind w:left="276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محاسبه اندیس خطی (مسطح) یک خانه در جدول کارنو بر اساس شماره</w:t>
            </w:r>
          </w:p>
        </w:tc>
        <w:tc>
          <w:tcPr>
            <w:tcW w:w="58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30" w:after="0" w:line="240" w:lineRule="auto"/>
              <w:jc w:val="center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:هدف</w:t>
            </w:r>
          </w:p>
        </w:tc>
        <w:tc>
          <w:tcPr>
            <w:tcW w:w="64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84" w:after="0" w:line="233" w:lineRule="auto"/>
              <w:ind w:right="8"/>
              <w:jc w:val="right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</w:p>
        </w:tc>
      </w:tr>
    </w:tbl>
    <w:p w:rsidR="003C0D7D" w:rsidRDefault="00000000">
      <w:pPr>
        <w:autoSpaceDE w:val="0"/>
        <w:autoSpaceDN w:val="0"/>
        <w:spacing w:before="4" w:after="4" w:line="240" w:lineRule="auto"/>
        <w:ind w:right="652"/>
        <w:jc w:val="right"/>
      </w:pPr>
      <w:r>
        <w:rPr>
          <w:rFonts w:ascii="Vazir" w:eastAsia="Vazir" w:hAnsi="Vazir"/>
          <w:color w:val="000000"/>
          <w:sz w:val="24"/>
        </w:rPr>
        <w:t>سطر و ستون آن.</w:t>
      </w:r>
    </w:p>
    <w:tbl>
      <w:tblPr>
        <w:tblW w:w="0" w:type="auto"/>
        <w:tblInd w:w="700" w:type="dxa"/>
        <w:tblLayout w:type="fixed"/>
        <w:tblLook w:val="04A0" w:firstRow="1" w:lastRow="0" w:firstColumn="1" w:lastColumn="0" w:noHBand="0" w:noVBand="1"/>
      </w:tblPr>
      <w:tblGrid>
        <w:gridCol w:w="7540"/>
        <w:gridCol w:w="860"/>
        <w:gridCol w:w="400"/>
      </w:tblGrid>
      <w:tr w:rsidR="003C0D7D">
        <w:trPr>
          <w:trHeight w:hRule="exact" w:val="384"/>
        </w:trPr>
        <w:tc>
          <w:tcPr>
            <w:tcW w:w="754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" w:after="0" w:line="240" w:lineRule="auto"/>
              <w:ind w:left="730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این تابع برای دسترسی به مقادیر در آرایه دوبعدی که جدول کارنو را نمایش</w:t>
            </w:r>
          </w:p>
        </w:tc>
        <w:tc>
          <w:tcPr>
            <w:tcW w:w="86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" w:after="0" w:line="240" w:lineRule="auto"/>
              <w:ind w:left="20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کاربرد:</w:t>
            </w:r>
          </w:p>
        </w:tc>
        <w:tc>
          <w:tcPr>
            <w:tcW w:w="40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58" w:after="0" w:line="233" w:lineRule="auto"/>
              <w:ind w:right="8"/>
              <w:jc w:val="right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</w:p>
        </w:tc>
      </w:tr>
    </w:tbl>
    <w:p w:rsidR="003C0D7D" w:rsidRDefault="00000000">
      <w:pPr>
        <w:autoSpaceDE w:val="0"/>
        <w:autoSpaceDN w:val="0"/>
        <w:spacing w:before="4" w:after="0" w:line="240" w:lineRule="auto"/>
        <w:ind w:right="652"/>
        <w:jc w:val="right"/>
      </w:pPr>
      <w:r>
        <w:rPr>
          <w:rFonts w:ascii="Vazir" w:eastAsia="Vazir" w:hAnsi="Vazir"/>
          <w:color w:val="000000"/>
          <w:sz w:val="24"/>
        </w:rPr>
        <w:t>میدهد، مورد استفاده قرار میگیرد.</w:t>
      </w:r>
    </w:p>
    <w:p w:rsidR="003C0D7D" w:rsidRDefault="00000000">
      <w:pPr>
        <w:tabs>
          <w:tab w:val="left" w:pos="9340"/>
        </w:tabs>
        <w:autoSpaceDE w:val="0"/>
        <w:autoSpaceDN w:val="0"/>
        <w:spacing w:before="32" w:after="0" w:line="247" w:lineRule="auto"/>
        <w:ind w:left="4572"/>
      </w:pPr>
      <w:r>
        <w:rPr>
          <w:rFonts w:ascii="Vazir" w:eastAsia="Vazir" w:hAnsi="Vazir"/>
          <w:b/>
          <w:color w:val="000000"/>
          <w:sz w:val="24"/>
        </w:rPr>
        <w:lastRenderedPageBreak/>
        <w:t>فرمول:</w:t>
      </w:r>
      <w:r>
        <w:rPr>
          <w:rFonts w:ascii="Noto Sans Mono" w:eastAsia="Noto Sans Mono" w:hAnsi="Noto Sans Mono"/>
          <w:color w:val="000000"/>
          <w:sz w:val="24"/>
          <w:shd w:val="clear" w:color="auto" w:fill="F8F8F8"/>
        </w:rPr>
        <w:t>index = row * cols + col</w:t>
      </w:r>
      <w:r>
        <w:rPr>
          <w:rFonts w:ascii="Liberation Sans" w:eastAsia="Liberation Sans" w:hAnsi="Liberation Sans"/>
          <w:color w:val="000000"/>
          <w:sz w:val="24"/>
        </w:rPr>
        <w:t xml:space="preserve"> ◦</w:t>
      </w:r>
    </w:p>
    <w:p w:rsidR="003C0D7D" w:rsidRDefault="003C0D7D">
      <w:pPr>
        <w:sectPr w:rsidR="003C0D7D">
          <w:pgSz w:w="11906" w:h="16838"/>
          <w:pgMar w:top="540" w:right="954" w:bottom="996" w:left="1440" w:header="720" w:footer="720" w:gutter="0"/>
          <w:cols w:space="720"/>
          <w:docGrid w:linePitch="360"/>
        </w:sectPr>
      </w:pPr>
    </w:p>
    <w:p w:rsidR="003C0D7D" w:rsidRDefault="003C0D7D">
      <w:pPr>
        <w:autoSpaceDE w:val="0"/>
        <w:autoSpaceDN w:val="0"/>
        <w:spacing w:after="318" w:line="220" w:lineRule="exact"/>
      </w:pPr>
    </w:p>
    <w:tbl>
      <w:tblPr>
        <w:tblW w:w="0" w:type="auto"/>
        <w:tblInd w:w="680" w:type="dxa"/>
        <w:tblLayout w:type="fixed"/>
        <w:tblLook w:val="04A0" w:firstRow="1" w:lastRow="0" w:firstColumn="1" w:lastColumn="0" w:noHBand="0" w:noVBand="1"/>
      </w:tblPr>
      <w:tblGrid>
        <w:gridCol w:w="1172"/>
        <w:gridCol w:w="6426"/>
        <w:gridCol w:w="582"/>
        <w:gridCol w:w="640"/>
      </w:tblGrid>
      <w:tr w:rsidR="003C0D7D">
        <w:trPr>
          <w:trHeight w:hRule="exact" w:val="478"/>
        </w:trPr>
        <w:tc>
          <w:tcPr>
            <w:tcW w:w="1172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86" w:after="0" w:line="240" w:lineRule="auto"/>
              <w:jc w:val="right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:</w:t>
            </w:r>
          </w:p>
        </w:tc>
        <w:tc>
          <w:tcPr>
            <w:tcW w:w="7008" w:type="dxa"/>
            <w:gridSpan w:val="2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76" w:after="0" w:line="240" w:lineRule="auto"/>
              <w:jc w:val="center"/>
            </w:pPr>
            <w:r>
              <w:rPr>
                <w:rFonts w:ascii="Noto Sans Mono" w:eastAsia="Noto Sans Mono" w:hAnsi="Noto Sans Mono"/>
                <w:b/>
                <w:color w:val="000000"/>
                <w:sz w:val="24"/>
              </w:rPr>
              <w:t>varsForIndex(int index, int bits, int startVar)</w:t>
            </w:r>
          </w:p>
        </w:tc>
        <w:tc>
          <w:tcPr>
            <w:tcW w:w="64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52" w:after="0" w:line="240" w:lineRule="auto"/>
              <w:ind w:right="1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•</w:t>
            </w:r>
          </w:p>
        </w:tc>
      </w:tr>
      <w:tr w:rsidR="003C0D7D">
        <w:trPr>
          <w:trHeight w:hRule="exact" w:val="590"/>
        </w:trPr>
        <w:tc>
          <w:tcPr>
            <w:tcW w:w="7598" w:type="dxa"/>
            <w:gridSpan w:val="2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16" w:after="0" w:line="240" w:lineRule="auto"/>
              <w:ind w:left="746"/>
            </w:pPr>
            <w:r>
              <w:rPr>
                <w:rFonts w:ascii="Vazir" w:eastAsia="Vazir" w:hAnsi="Vazir"/>
                <w:color w:val="000000"/>
                <w:sz w:val="24"/>
              </w:rPr>
              <w:t>, ...) برای یک اندیس خاص در جدول کارنو،A, B, C ً تولید نام متغیرها (مثال</w:t>
            </w:r>
          </w:p>
        </w:tc>
        <w:tc>
          <w:tcPr>
            <w:tcW w:w="582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16" w:after="0" w:line="240" w:lineRule="auto"/>
              <w:jc w:val="center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:هدف</w:t>
            </w:r>
          </w:p>
        </w:tc>
        <w:tc>
          <w:tcPr>
            <w:tcW w:w="640" w:type="dxa"/>
            <w:vMerge w:val="restart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86" w:after="0" w:line="233" w:lineRule="auto"/>
              <w:ind w:right="8"/>
              <w:jc w:val="right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</w:p>
          <w:p w:rsidR="003C0D7D" w:rsidRDefault="00000000">
            <w:pPr>
              <w:autoSpaceDE w:val="0"/>
              <w:autoSpaceDN w:val="0"/>
              <w:spacing w:before="500" w:after="0" w:line="233" w:lineRule="auto"/>
              <w:ind w:right="8"/>
              <w:jc w:val="right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</w:p>
        </w:tc>
      </w:tr>
      <w:tr w:rsidR="003C0D7D">
        <w:trPr>
          <w:trHeight w:hRule="exact" w:val="394"/>
        </w:trPr>
        <w:tc>
          <w:tcPr>
            <w:tcW w:w="8180" w:type="dxa"/>
            <w:gridSpan w:val="3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after="0" w:line="266" w:lineRule="auto"/>
              <w:ind w:left="950"/>
            </w:pPr>
            <w:r>
              <w:rPr>
                <w:rFonts w:ascii="Vazir" w:eastAsia="Vazir" w:hAnsi="Vazir"/>
                <w:color w:val="000000"/>
                <w:sz w:val="24"/>
              </w:rPr>
              <w:t>با توجه به تعداد کل بیتها (متغیرها) و متغیر شروع (مثال ً برای سطر یا ستون).</w:t>
            </w:r>
          </w:p>
        </w:tc>
        <w:tc>
          <w:tcPr>
            <w:tcW w:w="2378" w:type="dxa"/>
            <w:vMerge/>
          </w:tcPr>
          <w:p w:rsidR="003C0D7D" w:rsidRDefault="003C0D7D"/>
        </w:tc>
      </w:tr>
      <w:tr w:rsidR="003C0D7D">
        <w:trPr>
          <w:trHeight w:hRule="exact" w:val="396"/>
        </w:trPr>
        <w:tc>
          <w:tcPr>
            <w:tcW w:w="7598" w:type="dxa"/>
            <w:gridSpan w:val="2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16" w:after="0" w:line="240" w:lineRule="auto"/>
              <w:ind w:left="716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این تابع برای برچسبگذاری سطرها و ستونهای جدول کارنو و همچنین در</w:t>
            </w:r>
          </w:p>
        </w:tc>
        <w:tc>
          <w:tcPr>
            <w:tcW w:w="582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16" w:after="0" w:line="240" w:lineRule="auto"/>
              <w:jc w:val="center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کاربرد:</w:t>
            </w:r>
          </w:p>
        </w:tc>
        <w:tc>
          <w:tcPr>
            <w:tcW w:w="2378" w:type="dxa"/>
            <w:vMerge/>
          </w:tcPr>
          <w:p w:rsidR="003C0D7D" w:rsidRDefault="003C0D7D"/>
        </w:tc>
      </w:tr>
    </w:tbl>
    <w:p w:rsidR="003C0D7D" w:rsidRDefault="00000000">
      <w:pPr>
        <w:autoSpaceDE w:val="0"/>
        <w:autoSpaceDN w:val="0"/>
        <w:spacing w:before="4" w:after="6" w:line="245" w:lineRule="auto"/>
        <w:ind w:left="8102" w:right="576" w:hanging="6140"/>
      </w:pPr>
      <w:r>
        <w:rPr>
          <w:rFonts w:ascii="Vazir" w:eastAsia="Vazir" w:hAnsi="Vazir"/>
          <w:color w:val="000000"/>
          <w:sz w:val="24"/>
        </w:rPr>
        <w:t>زمان استخراج عبارت سادهشده، برای تخصیص متغیرها به هر گروه استفادهمیشود.</w:t>
      </w:r>
    </w:p>
    <w:tbl>
      <w:tblPr>
        <w:tblW w:w="0" w:type="auto"/>
        <w:tblInd w:w="740" w:type="dxa"/>
        <w:tblLayout w:type="fixed"/>
        <w:tblLook w:val="04A0" w:firstRow="1" w:lastRow="0" w:firstColumn="1" w:lastColumn="0" w:noHBand="0" w:noVBand="1"/>
      </w:tblPr>
      <w:tblGrid>
        <w:gridCol w:w="7260"/>
        <w:gridCol w:w="1100"/>
        <w:gridCol w:w="400"/>
      </w:tblGrid>
      <w:tr w:rsidR="003C0D7D">
        <w:trPr>
          <w:trHeight w:hRule="exact" w:val="362"/>
        </w:trPr>
        <w:tc>
          <w:tcPr>
            <w:tcW w:w="726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after="0" w:line="240" w:lineRule="auto"/>
              <w:ind w:left="1428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با بررسی بیتهای اندیس (که باینری شدهاند) و مقایسه آنها با</w:t>
            </w:r>
          </w:p>
        </w:tc>
        <w:tc>
          <w:tcPr>
            <w:tcW w:w="110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after="0" w:line="240" w:lineRule="auto"/>
              <w:ind w:left="16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نحوه کار:</w:t>
            </w:r>
          </w:p>
        </w:tc>
        <w:tc>
          <w:tcPr>
            <w:tcW w:w="400" w:type="dxa"/>
            <w:vMerge w:val="restart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58" w:after="0" w:line="233" w:lineRule="auto"/>
              <w:ind w:right="8"/>
              <w:jc w:val="right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</w:p>
        </w:tc>
      </w:tr>
      <w:tr w:rsidR="003C0D7D">
        <w:trPr>
          <w:trHeight w:hRule="exact" w:val="418"/>
        </w:trPr>
        <w:tc>
          <w:tcPr>
            <w:tcW w:w="8360" w:type="dxa"/>
            <w:gridSpan w:val="2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after="0" w:line="266" w:lineRule="auto"/>
              <w:ind w:left="778"/>
            </w:pPr>
            <w:r>
              <w:rPr>
                <w:rFonts w:ascii="Vazir" w:eastAsia="Vazir" w:hAnsi="Vazir"/>
                <w:color w:val="000000"/>
                <w:sz w:val="24"/>
              </w:rPr>
              <w:t>متغیرهای اصلی، نام متغیر متناسب با آن بیت را تولید میکند (مثال ً اگر بیت برای</w:t>
            </w:r>
          </w:p>
        </w:tc>
        <w:tc>
          <w:tcPr>
            <w:tcW w:w="3171" w:type="dxa"/>
            <w:vMerge/>
          </w:tcPr>
          <w:p w:rsidR="003C0D7D" w:rsidRDefault="003C0D7D"/>
        </w:tc>
      </w:tr>
    </w:tbl>
    <w:p w:rsidR="003C0D7D" w:rsidRDefault="00000000">
      <w:pPr>
        <w:autoSpaceDE w:val="0"/>
        <w:autoSpaceDN w:val="0"/>
        <w:spacing w:before="16" w:after="196" w:line="247" w:lineRule="auto"/>
        <w:ind w:left="6860" w:right="576" w:hanging="5006"/>
      </w:pPr>
      <w:r>
        <w:rPr>
          <w:rFonts w:ascii="Vazir" w:eastAsia="Vazir" w:hAnsi="Vazir"/>
          <w:color w:val="000000"/>
          <w:sz w:val="24"/>
        </w:rPr>
        <w:t xml:space="preserve"> باشد ۱ ' نمایش داده میشود، اگرA' ، باشد۰ ' باشد و مقدار بیتA' متغیر</w:t>
      </w:r>
      <w:r>
        <w:rPr>
          <w:rFonts w:ascii="Noto Sans Mono" w:eastAsia="Noto Sans Mono" w:hAnsi="Noto Sans Mono"/>
          <w:color w:val="000000"/>
          <w:sz w:val="24"/>
          <w:shd w:val="clear" w:color="auto" w:fill="F8F8F8"/>
        </w:rPr>
        <w:t xml:space="preserve">'A </w:t>
      </w:r>
      <w:r>
        <w:rPr>
          <w:rFonts w:ascii="Vazir" w:eastAsia="Vazir" w:hAnsi="Vazir"/>
          <w:color w:val="000000"/>
          <w:sz w:val="24"/>
        </w:rPr>
        <w:t>.)نمایش داده میشود</w:t>
      </w:r>
    </w:p>
    <w:tbl>
      <w:tblPr>
        <w:tblW w:w="0" w:type="auto"/>
        <w:tblInd w:w="820" w:type="dxa"/>
        <w:tblLayout w:type="fixed"/>
        <w:tblLook w:val="04A0" w:firstRow="1" w:lastRow="0" w:firstColumn="1" w:lastColumn="0" w:noHBand="0" w:noVBand="1"/>
      </w:tblPr>
      <w:tblGrid>
        <w:gridCol w:w="6768"/>
        <w:gridCol w:w="692"/>
        <w:gridCol w:w="580"/>
        <w:gridCol w:w="640"/>
      </w:tblGrid>
      <w:tr w:rsidR="003C0D7D">
        <w:trPr>
          <w:trHeight w:hRule="exact" w:val="418"/>
        </w:trPr>
        <w:tc>
          <w:tcPr>
            <w:tcW w:w="8040" w:type="dxa"/>
            <w:gridSpan w:val="3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76" w:after="0" w:line="240" w:lineRule="auto"/>
            </w:pPr>
            <w:r>
              <w:rPr>
                <w:rFonts w:ascii="Noto Sans Mono" w:eastAsia="Noto Sans Mono" w:hAnsi="Noto Sans Mono"/>
                <w:b/>
                <w:color w:val="000000"/>
                <w:sz w:val="24"/>
              </w:rPr>
              <w:t>getMintermFromRowCol(int row, int col, int rowBits, int</w:t>
            </w:r>
          </w:p>
        </w:tc>
        <w:tc>
          <w:tcPr>
            <w:tcW w:w="64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2" w:after="0" w:line="240" w:lineRule="auto"/>
              <w:ind w:right="1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•</w:t>
            </w:r>
          </w:p>
        </w:tc>
      </w:tr>
      <w:tr w:rsidR="003C0D7D">
        <w:trPr>
          <w:trHeight w:hRule="exact" w:val="480"/>
        </w:trPr>
        <w:tc>
          <w:tcPr>
            <w:tcW w:w="6768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88" w:after="0" w:line="240" w:lineRule="auto"/>
              <w:jc w:val="right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:</w:t>
            </w:r>
          </w:p>
        </w:tc>
        <w:tc>
          <w:tcPr>
            <w:tcW w:w="1272" w:type="dxa"/>
            <w:gridSpan w:val="2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78" w:after="0" w:line="240" w:lineRule="auto"/>
              <w:ind w:left="120"/>
            </w:pPr>
            <w:r>
              <w:rPr>
                <w:rFonts w:ascii="Noto Sans Mono" w:eastAsia="Noto Sans Mono" w:hAnsi="Noto Sans Mono"/>
                <w:b/>
                <w:color w:val="000000"/>
                <w:sz w:val="24"/>
              </w:rPr>
              <w:t>(colBits</w:t>
            </w:r>
          </w:p>
        </w:tc>
        <w:tc>
          <w:tcPr>
            <w:tcW w:w="640" w:type="dxa"/>
            <w:tcMar>
              <w:left w:w="0" w:type="dxa"/>
              <w:right w:w="0" w:type="dxa"/>
            </w:tcMar>
          </w:tcPr>
          <w:p w:rsidR="003C0D7D" w:rsidRDefault="003C0D7D"/>
        </w:tc>
      </w:tr>
      <w:tr w:rsidR="003C0D7D">
        <w:trPr>
          <w:trHeight w:hRule="exact" w:val="612"/>
        </w:trPr>
        <w:tc>
          <w:tcPr>
            <w:tcW w:w="7460" w:type="dxa"/>
            <w:gridSpan w:val="2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32" w:after="0" w:line="240" w:lineRule="auto"/>
              <w:ind w:left="556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محاسبه شماره مینترم (اندیس باینری استاندارد) یک خانه در جدول کارنو، با</w:t>
            </w:r>
          </w:p>
        </w:tc>
        <w:tc>
          <w:tcPr>
            <w:tcW w:w="58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32" w:after="0" w:line="240" w:lineRule="auto"/>
              <w:jc w:val="center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:هدف</w:t>
            </w:r>
          </w:p>
        </w:tc>
        <w:tc>
          <w:tcPr>
            <w:tcW w:w="64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86" w:after="0" w:line="233" w:lineRule="auto"/>
              <w:ind w:right="8"/>
              <w:jc w:val="right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</w:p>
        </w:tc>
      </w:tr>
    </w:tbl>
    <w:p w:rsidR="003C0D7D" w:rsidRDefault="00000000">
      <w:pPr>
        <w:autoSpaceDE w:val="0"/>
        <w:autoSpaceDN w:val="0"/>
        <w:spacing w:before="4" w:after="4" w:line="245" w:lineRule="auto"/>
        <w:ind w:left="8244" w:right="576" w:hanging="6868"/>
      </w:pPr>
      <w:r>
        <w:rPr>
          <w:rFonts w:ascii="Vazir" w:eastAsia="Vazir" w:hAnsi="Vazir"/>
          <w:color w:val="000000"/>
          <w:sz w:val="24"/>
        </w:rPr>
        <w:t>دانستن موقعیت سطر و ستون آن و تعداد بیتهای اختصاص داده شده به سطر وستون.</w:t>
      </w:r>
    </w:p>
    <w:tbl>
      <w:tblPr>
        <w:tblW w:w="0" w:type="auto"/>
        <w:tblInd w:w="780" w:type="dxa"/>
        <w:tblLayout w:type="fixed"/>
        <w:tblLook w:val="04A0" w:firstRow="1" w:lastRow="0" w:firstColumn="1" w:lastColumn="0" w:noHBand="0" w:noVBand="1"/>
      </w:tblPr>
      <w:tblGrid>
        <w:gridCol w:w="7460"/>
        <w:gridCol w:w="860"/>
        <w:gridCol w:w="400"/>
      </w:tblGrid>
      <w:tr w:rsidR="003C0D7D">
        <w:trPr>
          <w:trHeight w:hRule="exact" w:val="440"/>
        </w:trPr>
        <w:tc>
          <w:tcPr>
            <w:tcW w:w="746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6" w:after="0" w:line="240" w:lineRule="auto"/>
              <w:ind w:left="792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این تابع برای نگاشت خانههای جدول کارنو به مینترمهای اصلی تابع بولی</w:t>
            </w:r>
          </w:p>
        </w:tc>
        <w:tc>
          <w:tcPr>
            <w:tcW w:w="86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6" w:after="0" w:line="240" w:lineRule="auto"/>
              <w:ind w:left="20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کاربرد:</w:t>
            </w:r>
          </w:p>
        </w:tc>
        <w:tc>
          <w:tcPr>
            <w:tcW w:w="40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60" w:after="0" w:line="233" w:lineRule="auto"/>
              <w:ind w:right="8"/>
              <w:jc w:val="right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</w:p>
        </w:tc>
      </w:tr>
    </w:tbl>
    <w:p w:rsidR="003C0D7D" w:rsidRDefault="00000000">
      <w:pPr>
        <w:autoSpaceDE w:val="0"/>
        <w:autoSpaceDN w:val="0"/>
        <w:spacing w:after="0" w:line="240" w:lineRule="auto"/>
        <w:ind w:right="652"/>
        <w:jc w:val="right"/>
      </w:pPr>
      <w:r>
        <w:rPr>
          <w:rFonts w:ascii="Vazir" w:eastAsia="Vazir" w:hAnsi="Vazir"/>
          <w:color w:val="000000"/>
          <w:sz w:val="24"/>
        </w:rPr>
        <w:t>استفاده میشود.</w:t>
      </w:r>
    </w:p>
    <w:p w:rsidR="003C0D7D" w:rsidRDefault="00000000">
      <w:pPr>
        <w:tabs>
          <w:tab w:val="left" w:pos="8016"/>
          <w:tab w:val="left" w:pos="9340"/>
        </w:tabs>
        <w:autoSpaceDE w:val="0"/>
        <w:autoSpaceDN w:val="0"/>
        <w:spacing w:before="34" w:after="0" w:line="247" w:lineRule="auto"/>
        <w:ind w:left="1650"/>
      </w:pPr>
      <w:r>
        <w:rPr>
          <w:rFonts w:ascii="Vazir" w:eastAsia="Vazir" w:hAnsi="Vazir"/>
          <w:color w:val="000000"/>
          <w:sz w:val="24"/>
        </w:rPr>
        <w:t xml:space="preserve"> ابتدا، با استفاده از </w:t>
      </w:r>
      <w:r>
        <w:rPr>
          <w:rFonts w:ascii="Noto Sans Mono" w:eastAsia="Noto Sans Mono" w:hAnsi="Noto Sans Mono"/>
          <w:color w:val="000000"/>
          <w:sz w:val="24"/>
          <w:shd w:val="clear" w:color="auto" w:fill="F8F8F8"/>
        </w:rPr>
        <w:t>grayToBinary</w:t>
      </w:r>
      <w:r>
        <w:rPr>
          <w:rFonts w:ascii="Vazir" w:eastAsia="Vazir" w:hAnsi="Vazir"/>
          <w:color w:val="000000"/>
          <w:sz w:val="24"/>
        </w:rPr>
        <w:t>، نمایش کدهای گری سطر و</w:t>
      </w:r>
      <w:r>
        <w:rPr>
          <w:rFonts w:ascii="Vazir" w:eastAsia="Vazir" w:hAnsi="Vazir"/>
          <w:b/>
          <w:color w:val="000000"/>
          <w:sz w:val="24"/>
        </w:rPr>
        <w:t>نحوه کار:</w:t>
      </w:r>
      <w:r>
        <w:tab/>
      </w:r>
      <w:r>
        <w:rPr>
          <w:rFonts w:ascii="Liberation Sans" w:eastAsia="Liberation Sans" w:hAnsi="Liberation Sans"/>
          <w:color w:val="000000"/>
          <w:sz w:val="24"/>
        </w:rPr>
        <w:t xml:space="preserve"> ◦</w:t>
      </w:r>
    </w:p>
    <w:p w:rsidR="003C0D7D" w:rsidRDefault="00000000">
      <w:pPr>
        <w:autoSpaceDE w:val="0"/>
        <w:autoSpaceDN w:val="0"/>
        <w:spacing w:before="8" w:after="196" w:line="245" w:lineRule="auto"/>
        <w:ind w:left="5112" w:right="576" w:hanging="3732"/>
      </w:pPr>
      <w:r>
        <w:rPr>
          <w:rFonts w:ascii="Vazir" w:eastAsia="Vazir" w:hAnsi="Vazir"/>
          <w:color w:val="000000"/>
          <w:sz w:val="24"/>
        </w:rPr>
        <w:t>ستون به باینری تبدیل میشود. سپس این دو عدد باینری با هم ترکیب شده و عددباینری نهایی برای مینترم ساخته میشود.</w:t>
      </w:r>
    </w:p>
    <w:tbl>
      <w:tblPr>
        <w:tblW w:w="0" w:type="auto"/>
        <w:tblInd w:w="1396" w:type="dxa"/>
        <w:tblLayout w:type="fixed"/>
        <w:tblLook w:val="04A0" w:firstRow="1" w:lastRow="0" w:firstColumn="1" w:lastColumn="0" w:noHBand="0" w:noVBand="1"/>
      </w:tblPr>
      <w:tblGrid>
        <w:gridCol w:w="7464"/>
        <w:gridCol w:w="620"/>
      </w:tblGrid>
      <w:tr w:rsidR="003C0D7D">
        <w:trPr>
          <w:trHeight w:hRule="exact" w:val="480"/>
        </w:trPr>
        <w:tc>
          <w:tcPr>
            <w:tcW w:w="7464" w:type="dxa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76" w:after="0" w:line="240" w:lineRule="auto"/>
            </w:pPr>
            <w:r>
              <w:rPr>
                <w:rFonts w:ascii="Noto Sans Mono" w:eastAsia="Noto Sans Mono" w:hAnsi="Noto Sans Mono"/>
                <w:b/>
                <w:color w:val="000000"/>
                <w:sz w:val="24"/>
              </w:rPr>
              <w:t>isValidGroup(const vector&lt;int&gt;&amp; kmap, int rows, int</w:t>
            </w:r>
          </w:p>
        </w:tc>
        <w:tc>
          <w:tcPr>
            <w:tcW w:w="62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52" w:after="0" w:line="240" w:lineRule="auto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•</w:t>
            </w:r>
          </w:p>
        </w:tc>
      </w:tr>
    </w:tbl>
    <w:p w:rsidR="003C0D7D" w:rsidRDefault="00000000">
      <w:pPr>
        <w:autoSpaceDE w:val="0"/>
        <w:autoSpaceDN w:val="0"/>
        <w:spacing w:before="14" w:after="14" w:line="240" w:lineRule="auto"/>
        <w:ind w:left="940"/>
      </w:pPr>
      <w:r>
        <w:rPr>
          <w:rFonts w:ascii="Noto Sans Mono" w:eastAsia="Noto Sans Mono" w:hAnsi="Noto Sans Mono"/>
          <w:b/>
          <w:color w:val="000000"/>
          <w:sz w:val="24"/>
          <w:shd w:val="clear" w:color="auto" w:fill="F8F8F8"/>
        </w:rPr>
        <w:t>&amp;&lt;&lt;cols, int r, int c, int h, int w, vector&lt;vector&lt;bool</w:t>
      </w:r>
    </w:p>
    <w:tbl>
      <w:tblPr>
        <w:tblW w:w="0" w:type="auto"/>
        <w:tblInd w:w="740" w:type="dxa"/>
        <w:tblLayout w:type="fixed"/>
        <w:tblLook w:val="04A0" w:firstRow="1" w:lastRow="0" w:firstColumn="1" w:lastColumn="0" w:noHBand="0" w:noVBand="1"/>
      </w:tblPr>
      <w:tblGrid>
        <w:gridCol w:w="1794"/>
        <w:gridCol w:w="1124"/>
        <w:gridCol w:w="180"/>
        <w:gridCol w:w="3232"/>
        <w:gridCol w:w="518"/>
        <w:gridCol w:w="690"/>
        <w:gridCol w:w="582"/>
        <w:gridCol w:w="640"/>
      </w:tblGrid>
      <w:tr w:rsidR="003C0D7D">
        <w:trPr>
          <w:trHeight w:hRule="exact" w:val="480"/>
        </w:trPr>
        <w:tc>
          <w:tcPr>
            <w:tcW w:w="6848" w:type="dxa"/>
            <w:gridSpan w:val="5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88" w:after="0" w:line="240" w:lineRule="auto"/>
              <w:jc w:val="right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:</w:t>
            </w:r>
          </w:p>
        </w:tc>
        <w:tc>
          <w:tcPr>
            <w:tcW w:w="1272" w:type="dxa"/>
            <w:gridSpan w:val="2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78" w:after="0" w:line="240" w:lineRule="auto"/>
              <w:ind w:left="120"/>
            </w:pPr>
            <w:r>
              <w:rPr>
                <w:rFonts w:ascii="Noto Sans Mono" w:eastAsia="Noto Sans Mono" w:hAnsi="Noto Sans Mono"/>
                <w:b/>
                <w:color w:val="000000"/>
                <w:sz w:val="24"/>
              </w:rPr>
              <w:t>(visited</w:t>
            </w:r>
          </w:p>
        </w:tc>
        <w:tc>
          <w:tcPr>
            <w:tcW w:w="640" w:type="dxa"/>
            <w:tcMar>
              <w:left w:w="0" w:type="dxa"/>
              <w:right w:w="0" w:type="dxa"/>
            </w:tcMar>
          </w:tcPr>
          <w:p w:rsidR="003C0D7D" w:rsidRDefault="003C0D7D"/>
        </w:tc>
      </w:tr>
      <w:tr w:rsidR="003C0D7D">
        <w:trPr>
          <w:trHeight w:hRule="exact" w:val="660"/>
        </w:trPr>
        <w:tc>
          <w:tcPr>
            <w:tcW w:w="2918" w:type="dxa"/>
            <w:gridSpan w:val="2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56" w:after="0" w:line="247" w:lineRule="auto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سطر و</w:t>
            </w:r>
            <w:r>
              <w:rPr>
                <w:rFonts w:ascii="Noto Sans Mono" w:eastAsia="Noto Sans Mono" w:hAnsi="Noto Sans Mono"/>
                <w:color w:val="000000"/>
                <w:sz w:val="24"/>
                <w:shd w:val="clear" w:color="auto" w:fill="F8F8F8"/>
              </w:rPr>
              <w:t>w</w:t>
            </w:r>
            <w:r>
              <w:rPr>
                <w:rFonts w:ascii="Vazir" w:eastAsia="Vazir" w:hAnsi="Vazir"/>
                <w:color w:val="000000"/>
                <w:sz w:val="24"/>
              </w:rPr>
              <w:t xml:space="preserve"> ستون) که</w:t>
            </w:r>
          </w:p>
        </w:tc>
        <w:tc>
          <w:tcPr>
            <w:tcW w:w="4620" w:type="dxa"/>
            <w:gridSpan w:val="4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56" w:after="0" w:line="247" w:lineRule="auto"/>
              <w:ind w:left="120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بررسی این که آیا یک گروه مستطیلی (با ابعاد </w:t>
            </w:r>
            <w:r>
              <w:rPr>
                <w:rFonts w:ascii="Noto Sans Mono" w:eastAsia="Noto Sans Mono" w:hAnsi="Noto Sans Mono"/>
                <w:color w:val="000000"/>
                <w:sz w:val="24"/>
                <w:shd w:val="clear" w:color="auto" w:fill="F8F8F8"/>
              </w:rPr>
              <w:t>h</w:t>
            </w:r>
          </w:p>
        </w:tc>
        <w:tc>
          <w:tcPr>
            <w:tcW w:w="582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66" w:after="0" w:line="240" w:lineRule="auto"/>
              <w:jc w:val="center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:هدف</w:t>
            </w:r>
          </w:p>
        </w:tc>
        <w:tc>
          <w:tcPr>
            <w:tcW w:w="64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86" w:after="0" w:line="233" w:lineRule="auto"/>
              <w:ind w:right="8"/>
              <w:jc w:val="right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</w:p>
        </w:tc>
      </w:tr>
      <w:tr w:rsidR="003C0D7D">
        <w:trPr>
          <w:trHeight w:hRule="exact" w:val="418"/>
        </w:trPr>
        <w:tc>
          <w:tcPr>
            <w:tcW w:w="6330" w:type="dxa"/>
            <w:gridSpan w:val="4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4" w:after="0" w:line="240" w:lineRule="auto"/>
              <w:ind w:left="754"/>
            </w:pPr>
            <w:r>
              <w:rPr>
                <w:rFonts w:ascii="Vazir" w:eastAsia="Vazir" w:hAnsi="Vazir"/>
                <w:color w:val="000000"/>
                <w:sz w:val="24"/>
              </w:rPr>
              <w:t>. شروع میشود، یک گروه معتبر برای سادهسازی است یا خیر</w:t>
            </w:r>
          </w:p>
        </w:tc>
        <w:tc>
          <w:tcPr>
            <w:tcW w:w="1790" w:type="dxa"/>
            <w:gridSpan w:val="3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14" w:after="0" w:line="247" w:lineRule="auto"/>
              <w:ind w:left="120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از خانه </w:t>
            </w:r>
            <w:r>
              <w:rPr>
                <w:rFonts w:ascii="Noto Sans Mono" w:eastAsia="Noto Sans Mono" w:hAnsi="Noto Sans Mono"/>
                <w:color w:val="000000"/>
                <w:sz w:val="24"/>
                <w:shd w:val="clear" w:color="auto" w:fill="F8F8F8"/>
              </w:rPr>
              <w:t>)r, c(</w:t>
            </w:r>
          </w:p>
        </w:tc>
        <w:tc>
          <w:tcPr>
            <w:tcW w:w="640" w:type="dxa"/>
            <w:tcMar>
              <w:left w:w="0" w:type="dxa"/>
              <w:right w:w="0" w:type="dxa"/>
            </w:tcMar>
          </w:tcPr>
          <w:p w:rsidR="003C0D7D" w:rsidRDefault="003C0D7D"/>
        </w:tc>
      </w:tr>
      <w:tr w:rsidR="003C0D7D">
        <w:trPr>
          <w:trHeight w:hRule="exact" w:val="350"/>
        </w:trPr>
        <w:tc>
          <w:tcPr>
            <w:tcW w:w="7538" w:type="dxa"/>
            <w:gridSpan w:val="6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after="0" w:line="240" w:lineRule="auto"/>
              <w:ind w:left="1166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این تابع هسته الگوریتم یافتن گروهها در جدول کارنو است. یک گروه</w:t>
            </w:r>
          </w:p>
        </w:tc>
        <w:tc>
          <w:tcPr>
            <w:tcW w:w="582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کاربرد:</w:t>
            </w:r>
          </w:p>
        </w:tc>
        <w:tc>
          <w:tcPr>
            <w:tcW w:w="640" w:type="dxa"/>
            <w:vMerge w:val="restart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4" w:after="0" w:line="233" w:lineRule="auto"/>
              <w:ind w:right="8"/>
              <w:jc w:val="right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</w:p>
        </w:tc>
      </w:tr>
      <w:tr w:rsidR="003C0D7D">
        <w:trPr>
          <w:trHeight w:hRule="exact" w:val="406"/>
        </w:trPr>
        <w:tc>
          <w:tcPr>
            <w:tcW w:w="8120" w:type="dxa"/>
            <w:gridSpan w:val="7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after="0" w:line="266" w:lineRule="auto"/>
              <w:ind w:left="878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است و قبال ً در۱ معتبر باید شامل خانههایی باشد که مقدار آنها در جدول کارنو</w:t>
            </w:r>
          </w:p>
        </w:tc>
        <w:tc>
          <w:tcPr>
            <w:tcW w:w="1189" w:type="dxa"/>
            <w:vMerge/>
          </w:tcPr>
          <w:p w:rsidR="003C0D7D" w:rsidRDefault="003C0D7D"/>
        </w:tc>
      </w:tr>
      <w:tr w:rsidR="003C0D7D">
        <w:trPr>
          <w:trHeight w:hRule="exact" w:val="430"/>
        </w:trPr>
        <w:tc>
          <w:tcPr>
            <w:tcW w:w="1794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38" w:after="0" w:line="240" w:lineRule="auto"/>
              <w:ind w:right="110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>.) است</w:t>
            </w:r>
          </w:p>
        </w:tc>
        <w:tc>
          <w:tcPr>
            <w:tcW w:w="1304" w:type="dxa"/>
            <w:gridSpan w:val="2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6" w:after="0" w:line="247" w:lineRule="auto"/>
              <w:jc w:val="center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آنها</w:t>
            </w:r>
            <w:r>
              <w:rPr>
                <w:rFonts w:ascii="Noto Sans Mono" w:eastAsia="Noto Sans Mono" w:hAnsi="Noto Sans Mono"/>
                <w:color w:val="000000"/>
                <w:sz w:val="24"/>
                <w:shd w:val="clear" w:color="auto" w:fill="F8F8F8"/>
              </w:rPr>
              <w:t>false</w:t>
            </w:r>
          </w:p>
        </w:tc>
        <w:tc>
          <w:tcPr>
            <w:tcW w:w="5022" w:type="dxa"/>
            <w:gridSpan w:val="4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6" w:after="0" w:line="247" w:lineRule="auto"/>
              <w:ind w:left="120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گروه دیگری عالمتگذاری نشدهاند (یعنی </w:t>
            </w:r>
            <w:r>
              <w:rPr>
                <w:rFonts w:ascii="Noto Sans Mono" w:eastAsia="Noto Sans Mono" w:hAnsi="Noto Sans Mono"/>
                <w:color w:val="000000"/>
                <w:sz w:val="24"/>
                <w:shd w:val="clear" w:color="auto" w:fill="F8F8F8"/>
              </w:rPr>
              <w:t>visited</w:t>
            </w:r>
          </w:p>
        </w:tc>
        <w:tc>
          <w:tcPr>
            <w:tcW w:w="1189" w:type="dxa"/>
            <w:vMerge/>
          </w:tcPr>
          <w:p w:rsidR="003C0D7D" w:rsidRDefault="003C0D7D"/>
        </w:tc>
      </w:tr>
    </w:tbl>
    <w:p w:rsidR="003C0D7D" w:rsidRDefault="00000000">
      <w:pPr>
        <w:autoSpaceDE w:val="0"/>
        <w:autoSpaceDN w:val="0"/>
        <w:spacing w:after="16" w:line="240" w:lineRule="auto"/>
        <w:ind w:left="1610"/>
      </w:pPr>
      <w:r>
        <w:rPr>
          <w:rFonts w:ascii="Vazir" w:eastAsia="Vazir" w:hAnsi="Vazir"/>
          <w:color w:val="000000"/>
          <w:sz w:val="24"/>
        </w:rPr>
        <w:t xml:space="preserve"> و ...) و۱x۱، ۱x۲، ۲x۱، ۲x۲، ۴x۴ ً باشد (مثال۲ همچنین، ابعاد گروه باید توانی از</w:t>
      </w:r>
    </w:p>
    <w:tbl>
      <w:tblPr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164"/>
        <w:gridCol w:w="4036"/>
        <w:gridCol w:w="1180"/>
        <w:gridCol w:w="400"/>
      </w:tblGrid>
      <w:tr w:rsidR="003C0D7D">
        <w:trPr>
          <w:trHeight w:hRule="exact" w:val="420"/>
        </w:trPr>
        <w:tc>
          <w:tcPr>
            <w:tcW w:w="3164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8" w:after="0" w:line="240" w:lineRule="auto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>. است۱  آنها</w:t>
            </w:r>
          </w:p>
        </w:tc>
        <w:tc>
          <w:tcPr>
            <w:tcW w:w="5216" w:type="dxa"/>
            <w:gridSpan w:val="2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18" w:after="0" w:line="245" w:lineRule="auto"/>
              <w:ind w:left="120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کل گروه باید شامل خانههایی باشد که مقدار </w:t>
            </w:r>
            <w:r>
              <w:rPr>
                <w:rFonts w:ascii="Noto Sans Mono" w:eastAsia="Noto Sans Mono" w:hAnsi="Noto Sans Mono"/>
                <w:color w:val="000000"/>
                <w:sz w:val="24"/>
              </w:rPr>
              <w:t>kmap</w:t>
            </w:r>
          </w:p>
        </w:tc>
        <w:tc>
          <w:tcPr>
            <w:tcW w:w="400" w:type="dxa"/>
            <w:tcMar>
              <w:left w:w="0" w:type="dxa"/>
              <w:right w:w="0" w:type="dxa"/>
            </w:tcMar>
          </w:tcPr>
          <w:p w:rsidR="003C0D7D" w:rsidRDefault="003C0D7D"/>
        </w:tc>
      </w:tr>
      <w:tr w:rsidR="003C0D7D">
        <w:trPr>
          <w:trHeight w:hRule="exact" w:val="370"/>
        </w:trPr>
        <w:tc>
          <w:tcPr>
            <w:tcW w:w="7200" w:type="dxa"/>
            <w:gridSpan w:val="2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after="0" w:line="240" w:lineRule="auto"/>
              <w:ind w:left="756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این تابع باید پیچیدگیهای چیدمان جدول کارنو (دورانی بودن) را نیز در</w:t>
            </w:r>
          </w:p>
        </w:tc>
        <w:tc>
          <w:tcPr>
            <w:tcW w:w="118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after="0" w:line="240" w:lineRule="auto"/>
              <w:ind w:left="14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مالحظات:</w:t>
            </w:r>
          </w:p>
        </w:tc>
        <w:tc>
          <w:tcPr>
            <w:tcW w:w="40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6" w:after="0" w:line="233" w:lineRule="auto"/>
              <w:ind w:right="8"/>
              <w:jc w:val="right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</w:p>
        </w:tc>
      </w:tr>
    </w:tbl>
    <w:p w:rsidR="003C0D7D" w:rsidRDefault="00000000">
      <w:pPr>
        <w:autoSpaceDE w:val="0"/>
        <w:autoSpaceDN w:val="0"/>
        <w:spacing w:before="6" w:after="0" w:line="240" w:lineRule="auto"/>
        <w:ind w:right="652"/>
        <w:jc w:val="right"/>
      </w:pPr>
      <w:proofErr w:type="spellStart"/>
      <w:r>
        <w:rPr>
          <w:rFonts w:ascii="Vazir" w:eastAsia="Vazir" w:hAnsi="Vazir"/>
          <w:color w:val="000000"/>
          <w:sz w:val="24"/>
        </w:rPr>
        <w:lastRenderedPageBreak/>
        <w:t>نظر</w:t>
      </w:r>
      <w:proofErr w:type="spellEnd"/>
      <w:r>
        <w:rPr>
          <w:rFonts w:ascii="Vazir" w:eastAsia="Vazir" w:hAnsi="Vazir"/>
          <w:color w:val="000000"/>
          <w:sz w:val="24"/>
        </w:rPr>
        <w:t xml:space="preserve"> </w:t>
      </w:r>
      <w:proofErr w:type="spellStart"/>
      <w:r>
        <w:rPr>
          <w:rFonts w:ascii="Vazir" w:eastAsia="Vazir" w:hAnsi="Vazir"/>
          <w:color w:val="000000"/>
          <w:sz w:val="24"/>
        </w:rPr>
        <w:t>بگیرد</w:t>
      </w:r>
      <w:proofErr w:type="spellEnd"/>
      <w:r>
        <w:rPr>
          <w:rFonts w:ascii="Vazir" w:eastAsia="Vazir" w:hAnsi="Vazir"/>
          <w:color w:val="000000"/>
          <w:sz w:val="24"/>
        </w:rPr>
        <w:t>.</w:t>
      </w:r>
    </w:p>
    <w:p w:rsidR="003C0D7D" w:rsidRDefault="003C0D7D">
      <w:pPr>
        <w:sectPr w:rsidR="003C0D7D">
          <w:pgSz w:w="11906" w:h="16838"/>
          <w:pgMar w:top="540" w:right="954" w:bottom="908" w:left="1440" w:header="720" w:footer="720" w:gutter="0"/>
          <w:cols w:space="720"/>
          <w:docGrid w:linePitch="360"/>
        </w:sectPr>
      </w:pPr>
    </w:p>
    <w:p w:rsidR="003C0D7D" w:rsidRDefault="003C0D7D">
      <w:pPr>
        <w:autoSpaceDE w:val="0"/>
        <w:autoSpaceDN w:val="0"/>
        <w:spacing w:after="318" w:line="220" w:lineRule="exact"/>
      </w:pPr>
    </w:p>
    <w:tbl>
      <w:tblPr>
        <w:tblW w:w="0" w:type="auto"/>
        <w:tblInd w:w="964" w:type="dxa"/>
        <w:tblLayout w:type="fixed"/>
        <w:tblLook w:val="04A0" w:firstRow="1" w:lastRow="0" w:firstColumn="1" w:lastColumn="0" w:noHBand="0" w:noVBand="1"/>
      </w:tblPr>
      <w:tblGrid>
        <w:gridCol w:w="3024"/>
        <w:gridCol w:w="4292"/>
        <w:gridCol w:w="580"/>
        <w:gridCol w:w="700"/>
      </w:tblGrid>
      <w:tr w:rsidR="003C0D7D">
        <w:trPr>
          <w:trHeight w:hRule="exact" w:val="418"/>
        </w:trPr>
        <w:tc>
          <w:tcPr>
            <w:tcW w:w="7896" w:type="dxa"/>
            <w:gridSpan w:val="3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76" w:after="0" w:line="240" w:lineRule="auto"/>
            </w:pPr>
            <w:r>
              <w:rPr>
                <w:rFonts w:ascii="Noto Sans Mono" w:eastAsia="Noto Sans Mono" w:hAnsi="Noto Sans Mono"/>
                <w:b/>
                <w:color w:val="000000"/>
                <w:sz w:val="24"/>
              </w:rPr>
              <w:t>,markGroup(vector&lt;vector&lt;bool&gt;&gt;&amp; visited, int r, int c</w:t>
            </w: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4" w:after="0" w:line="240" w:lineRule="auto"/>
              <w:ind w:right="7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•</w:t>
            </w:r>
          </w:p>
        </w:tc>
      </w:tr>
      <w:tr w:rsidR="003C0D7D">
        <w:trPr>
          <w:trHeight w:hRule="exact" w:val="480"/>
        </w:trPr>
        <w:tc>
          <w:tcPr>
            <w:tcW w:w="3024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86" w:after="0" w:line="240" w:lineRule="auto"/>
              <w:jc w:val="right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:</w:t>
            </w:r>
          </w:p>
        </w:tc>
        <w:tc>
          <w:tcPr>
            <w:tcW w:w="4872" w:type="dxa"/>
            <w:gridSpan w:val="2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76" w:after="0" w:line="240" w:lineRule="auto"/>
              <w:ind w:left="120"/>
            </w:pPr>
            <w:r>
              <w:rPr>
                <w:rFonts w:ascii="Noto Sans Mono" w:eastAsia="Noto Sans Mono" w:hAnsi="Noto Sans Mono"/>
                <w:b/>
                <w:color w:val="000000"/>
                <w:sz w:val="24"/>
              </w:rPr>
              <w:t>(int h, int w, int rows, int cols</w:t>
            </w: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:rsidR="003C0D7D" w:rsidRDefault="003C0D7D"/>
        </w:tc>
      </w:tr>
      <w:tr w:rsidR="003C0D7D">
        <w:trPr>
          <w:trHeight w:hRule="exact" w:val="610"/>
        </w:trPr>
        <w:tc>
          <w:tcPr>
            <w:tcW w:w="7316" w:type="dxa"/>
            <w:gridSpan w:val="2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30" w:after="0" w:line="240" w:lineRule="auto"/>
              <w:ind w:left="458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عالمتگذاری تمام خانههایی که در یک گروه معتبر یافت شدهاند، به عنوان</w:t>
            </w:r>
          </w:p>
        </w:tc>
        <w:tc>
          <w:tcPr>
            <w:tcW w:w="58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30" w:after="0" w:line="240" w:lineRule="auto"/>
              <w:jc w:val="center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:هدف</w:t>
            </w: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84" w:after="0" w:line="233" w:lineRule="auto"/>
              <w:ind w:right="68"/>
              <w:jc w:val="right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</w:p>
        </w:tc>
      </w:tr>
    </w:tbl>
    <w:p w:rsidR="003C0D7D" w:rsidRDefault="00000000">
      <w:pPr>
        <w:autoSpaceDE w:val="0"/>
        <w:autoSpaceDN w:val="0"/>
        <w:spacing w:before="4" w:after="4" w:line="240" w:lineRule="auto"/>
        <w:ind w:right="776"/>
        <w:jc w:val="right"/>
      </w:pPr>
      <w:r>
        <w:rPr>
          <w:rFonts w:ascii="Vazir" w:eastAsia="Vazir" w:hAnsi="Vazir"/>
          <w:color w:val="000000"/>
          <w:sz w:val="24"/>
        </w:rPr>
        <w:t>"بازدید شده".</w:t>
      </w:r>
    </w:p>
    <w:tbl>
      <w:tblPr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520"/>
        <w:gridCol w:w="860"/>
        <w:gridCol w:w="460"/>
      </w:tblGrid>
      <w:tr w:rsidR="003C0D7D">
        <w:trPr>
          <w:trHeight w:hRule="exact" w:val="384"/>
        </w:trPr>
        <w:tc>
          <w:tcPr>
            <w:tcW w:w="752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" w:after="0" w:line="240" w:lineRule="auto"/>
              <w:ind w:left="726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پس از اینکه یک گروه معتبر شناسایی شد، این تابع از آن برای جلوگیری از</w:t>
            </w:r>
          </w:p>
        </w:tc>
        <w:tc>
          <w:tcPr>
            <w:tcW w:w="86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" w:after="0" w:line="240" w:lineRule="auto"/>
              <w:ind w:left="20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کاربرد:</w:t>
            </w:r>
          </w:p>
        </w:tc>
        <w:tc>
          <w:tcPr>
            <w:tcW w:w="46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58" w:after="0" w:line="233" w:lineRule="auto"/>
              <w:ind w:right="68"/>
              <w:jc w:val="right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</w:p>
        </w:tc>
      </w:tr>
    </w:tbl>
    <w:p w:rsidR="003C0D7D" w:rsidRDefault="00000000">
      <w:pPr>
        <w:autoSpaceDE w:val="0"/>
        <w:autoSpaceDN w:val="0"/>
        <w:spacing w:before="4" w:after="16" w:line="245" w:lineRule="auto"/>
        <w:ind w:left="3398" w:right="720" w:hanging="1754"/>
      </w:pPr>
      <w:r>
        <w:rPr>
          <w:rFonts w:ascii="Vazir" w:eastAsia="Vazir" w:hAnsi="Vazir"/>
          <w:color w:val="000000"/>
          <w:sz w:val="24"/>
        </w:rPr>
        <w:t>استفاده مجدد از آن خانهها در گروههای بعدی استفاده میکند. این امر تضمین حداکثر در یک گروه نهایی قرار میگیرد.۱ میکند که هر خانه</w:t>
      </w:r>
    </w:p>
    <w:tbl>
      <w:tblPr>
        <w:tblW w:w="0" w:type="auto"/>
        <w:tblInd w:w="676" w:type="dxa"/>
        <w:tblLayout w:type="fixed"/>
        <w:tblLook w:val="04A0" w:firstRow="1" w:lastRow="0" w:firstColumn="1" w:lastColumn="0" w:noHBand="0" w:noVBand="1"/>
      </w:tblPr>
      <w:tblGrid>
        <w:gridCol w:w="1452"/>
        <w:gridCol w:w="1136"/>
        <w:gridCol w:w="86"/>
        <w:gridCol w:w="1334"/>
        <w:gridCol w:w="3316"/>
        <w:gridCol w:w="476"/>
        <w:gridCol w:w="384"/>
        <w:gridCol w:w="700"/>
      </w:tblGrid>
      <w:tr w:rsidR="003C0D7D">
        <w:trPr>
          <w:trHeight w:hRule="exact" w:val="420"/>
        </w:trPr>
        <w:tc>
          <w:tcPr>
            <w:tcW w:w="1452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8" w:after="0" w:line="240" w:lineRule="auto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و</w:t>
            </w:r>
          </w:p>
        </w:tc>
        <w:tc>
          <w:tcPr>
            <w:tcW w:w="1136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16" w:after="0" w:line="247" w:lineRule="auto"/>
              <w:ind w:left="120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با ابعاد</w:t>
            </w:r>
            <w:r>
              <w:rPr>
                <w:rFonts w:ascii="Noto Sans Mono" w:eastAsia="Noto Sans Mono" w:hAnsi="Noto Sans Mono"/>
                <w:color w:val="000000"/>
                <w:sz w:val="24"/>
              </w:rPr>
              <w:t>h</w:t>
            </w:r>
          </w:p>
        </w:tc>
        <w:tc>
          <w:tcPr>
            <w:tcW w:w="4736" w:type="dxa"/>
            <w:gridSpan w:val="3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16" w:after="0" w:line="247" w:lineRule="auto"/>
              <w:ind w:left="120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با پیمایش خانههای موجود در گروه (از </w:t>
            </w:r>
            <w:r>
              <w:rPr>
                <w:rFonts w:ascii="Noto Sans Mono" w:eastAsia="Noto Sans Mono" w:hAnsi="Noto Sans Mono"/>
                <w:color w:val="000000"/>
                <w:sz w:val="24"/>
              </w:rPr>
              <w:t>)r, c(</w:t>
            </w:r>
          </w:p>
        </w:tc>
        <w:tc>
          <w:tcPr>
            <w:tcW w:w="860" w:type="dxa"/>
            <w:gridSpan w:val="2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8" w:after="0" w:line="240" w:lineRule="auto"/>
              <w:jc w:val="center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نحوه کار:</w:t>
            </w: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6" w:after="0" w:line="233" w:lineRule="auto"/>
              <w:ind w:right="68"/>
              <w:jc w:val="right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</w:p>
        </w:tc>
      </w:tr>
      <w:tr w:rsidR="003C0D7D">
        <w:trPr>
          <w:trHeight w:hRule="exact" w:val="418"/>
        </w:trPr>
        <w:tc>
          <w:tcPr>
            <w:tcW w:w="2674" w:type="dxa"/>
            <w:gridSpan w:val="3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6" w:after="0" w:line="240" w:lineRule="auto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>. تغییر میدهد</w:t>
            </w:r>
          </w:p>
        </w:tc>
        <w:tc>
          <w:tcPr>
            <w:tcW w:w="1334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16" w:after="0" w:line="245" w:lineRule="auto"/>
              <w:ind w:left="120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را به</w:t>
            </w:r>
            <w:r>
              <w:rPr>
                <w:rFonts w:ascii="Noto Sans Mono" w:eastAsia="Noto Sans Mono" w:hAnsi="Noto Sans Mono"/>
                <w:color w:val="000000"/>
                <w:sz w:val="24"/>
                <w:shd w:val="clear" w:color="auto" w:fill="F8F8F8"/>
              </w:rPr>
              <w:t>true</w:t>
            </w:r>
          </w:p>
        </w:tc>
        <w:tc>
          <w:tcPr>
            <w:tcW w:w="3792" w:type="dxa"/>
            <w:gridSpan w:val="2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16" w:after="0" w:line="245" w:lineRule="auto"/>
              <w:ind w:left="120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)، مقدار متناظر در ماتریس</w:t>
            </w:r>
            <w:r>
              <w:rPr>
                <w:rFonts w:ascii="Noto Sans Mono" w:eastAsia="Noto Sans Mono" w:hAnsi="Noto Sans Mono"/>
                <w:color w:val="000000"/>
                <w:sz w:val="24"/>
                <w:shd w:val="clear" w:color="auto" w:fill="F8F8F8"/>
              </w:rPr>
              <w:t>visited</w:t>
            </w:r>
          </w:p>
        </w:tc>
        <w:tc>
          <w:tcPr>
            <w:tcW w:w="384" w:type="dxa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16" w:after="0" w:line="240" w:lineRule="auto"/>
              <w:jc w:val="center"/>
            </w:pPr>
            <w:r>
              <w:rPr>
                <w:rFonts w:ascii="Noto Sans Mono" w:eastAsia="Noto Sans Mono" w:hAnsi="Noto Sans Mono"/>
                <w:color w:val="000000"/>
                <w:sz w:val="24"/>
              </w:rPr>
              <w:t>w</w:t>
            </w: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:rsidR="003C0D7D" w:rsidRDefault="003C0D7D"/>
        </w:tc>
      </w:tr>
      <w:tr w:rsidR="003C0D7D">
        <w:trPr>
          <w:trHeight w:hRule="exact" w:val="660"/>
        </w:trPr>
        <w:tc>
          <w:tcPr>
            <w:tcW w:w="8184" w:type="dxa"/>
            <w:gridSpan w:val="7"/>
            <w:tcMar>
              <w:left w:w="0" w:type="dxa"/>
              <w:right w:w="0" w:type="dxa"/>
            </w:tcMar>
          </w:tcPr>
          <w:p w:rsidR="003C0D7D" w:rsidRDefault="003C0D7D">
            <w:pPr>
              <w:autoSpaceDE w:val="0"/>
              <w:autoSpaceDN w:val="0"/>
              <w:spacing w:after="0" w:line="180" w:lineRule="exact"/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84"/>
            </w:tblGrid>
            <w:tr w:rsidR="003C0D7D">
              <w:trPr>
                <w:trHeight w:hRule="exact" w:val="460"/>
              </w:trPr>
              <w:tc>
                <w:tcPr>
                  <w:tcW w:w="8184" w:type="dxa"/>
                  <w:shd w:val="clear" w:color="auto" w:fill="F8F8F8"/>
                  <w:tcMar>
                    <w:left w:w="0" w:type="dxa"/>
                    <w:right w:w="0" w:type="dxa"/>
                  </w:tcMar>
                </w:tcPr>
                <w:p w:rsidR="003C0D7D" w:rsidRDefault="00000000">
                  <w:pPr>
                    <w:autoSpaceDE w:val="0"/>
                    <w:autoSpaceDN w:val="0"/>
                    <w:spacing w:before="76" w:after="0" w:line="240" w:lineRule="auto"/>
                  </w:pPr>
                  <w:r>
                    <w:rPr>
                      <w:rFonts w:ascii="Noto Sans Mono" w:eastAsia="Noto Sans Mono" w:hAnsi="Noto Sans Mono"/>
                      <w:b/>
                      <w:color w:val="000000"/>
                      <w:sz w:val="24"/>
                    </w:rPr>
                    <w:t>extractTerm(int r, int c, int h, int w, int rowBits, int</w:t>
                  </w:r>
                </w:p>
              </w:tc>
            </w:tr>
          </w:tbl>
          <w:p w:rsidR="003C0D7D" w:rsidRDefault="003C0D7D">
            <w:pPr>
              <w:autoSpaceDE w:val="0"/>
              <w:autoSpaceDN w:val="0"/>
              <w:spacing w:after="0" w:line="14" w:lineRule="exact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32" w:after="0" w:line="240" w:lineRule="auto"/>
              <w:ind w:right="7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•</w:t>
            </w:r>
          </w:p>
        </w:tc>
      </w:tr>
    </w:tbl>
    <w:p w:rsidR="003C0D7D" w:rsidRDefault="00000000">
      <w:pPr>
        <w:autoSpaceDE w:val="0"/>
        <w:autoSpaceDN w:val="0"/>
        <w:spacing w:before="14" w:after="14" w:line="240" w:lineRule="auto"/>
        <w:ind w:left="1804"/>
      </w:pPr>
      <w:r>
        <w:rPr>
          <w:rFonts w:ascii="Noto Sans Mono" w:eastAsia="Noto Sans Mono" w:hAnsi="Noto Sans Mono"/>
          <w:b/>
          <w:color w:val="000000"/>
          <w:sz w:val="24"/>
          <w:shd w:val="clear" w:color="auto" w:fill="F8F8F8"/>
        </w:rPr>
        <w:t>colBits, int rows, int cols, int startVarRow, int</w:t>
      </w:r>
    </w:p>
    <w:tbl>
      <w:tblPr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6172"/>
        <w:gridCol w:w="1266"/>
        <w:gridCol w:w="582"/>
        <w:gridCol w:w="700"/>
      </w:tblGrid>
      <w:tr w:rsidR="003C0D7D">
        <w:trPr>
          <w:trHeight w:hRule="exact" w:val="480"/>
        </w:trPr>
        <w:tc>
          <w:tcPr>
            <w:tcW w:w="6172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88" w:after="0" w:line="240" w:lineRule="auto"/>
              <w:jc w:val="right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:</w:t>
            </w:r>
          </w:p>
        </w:tc>
        <w:tc>
          <w:tcPr>
            <w:tcW w:w="1848" w:type="dxa"/>
            <w:gridSpan w:val="2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76" w:after="0" w:line="240" w:lineRule="auto"/>
              <w:ind w:left="120"/>
            </w:pPr>
            <w:r>
              <w:rPr>
                <w:rFonts w:ascii="Noto Sans Mono" w:eastAsia="Noto Sans Mono" w:hAnsi="Noto Sans Mono"/>
                <w:b/>
                <w:color w:val="000000"/>
                <w:sz w:val="24"/>
              </w:rPr>
              <w:t>(startVarCol</w:t>
            </w: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:rsidR="003C0D7D" w:rsidRDefault="003C0D7D"/>
        </w:tc>
      </w:tr>
      <w:tr w:rsidR="003C0D7D">
        <w:trPr>
          <w:trHeight w:hRule="exact" w:val="592"/>
        </w:trPr>
        <w:tc>
          <w:tcPr>
            <w:tcW w:w="7438" w:type="dxa"/>
            <w:gridSpan w:val="2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18" w:after="0" w:line="240" w:lineRule="auto"/>
              <w:ind w:left="856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استخراج عبارت بولی مربوط به یک گروه خاص از خانهها در جدول کارنو.</w:t>
            </w:r>
          </w:p>
        </w:tc>
        <w:tc>
          <w:tcPr>
            <w:tcW w:w="582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18" w:after="0" w:line="240" w:lineRule="auto"/>
              <w:jc w:val="center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:هدف</w:t>
            </w:r>
          </w:p>
        </w:tc>
        <w:tc>
          <w:tcPr>
            <w:tcW w:w="700" w:type="dxa"/>
            <w:vMerge w:val="restart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84" w:after="0" w:line="283" w:lineRule="auto"/>
              <w:ind w:left="432" w:right="68"/>
              <w:jc w:val="right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  <w:r>
              <w:br/>
            </w: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</w:p>
        </w:tc>
      </w:tr>
      <w:tr w:rsidR="003C0D7D">
        <w:trPr>
          <w:trHeight w:hRule="exact" w:val="402"/>
        </w:trPr>
        <w:tc>
          <w:tcPr>
            <w:tcW w:w="7438" w:type="dxa"/>
            <w:gridSpan w:val="2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4" w:after="0" w:line="240" w:lineRule="auto"/>
              <w:ind w:left="850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این تابع خروجی نهایی فرآیند سادهسازی را تولید میکند. برای هر گروه،</w:t>
            </w:r>
          </w:p>
        </w:tc>
        <w:tc>
          <w:tcPr>
            <w:tcW w:w="582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4" w:after="0" w:line="240" w:lineRule="auto"/>
              <w:jc w:val="center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کاربرد:</w:t>
            </w:r>
          </w:p>
        </w:tc>
        <w:tc>
          <w:tcPr>
            <w:tcW w:w="2409" w:type="dxa"/>
            <w:vMerge/>
          </w:tcPr>
          <w:p w:rsidR="003C0D7D" w:rsidRDefault="003C0D7D"/>
        </w:tc>
      </w:tr>
    </w:tbl>
    <w:p w:rsidR="003C0D7D" w:rsidRDefault="00000000">
      <w:pPr>
        <w:autoSpaceDE w:val="0"/>
        <w:autoSpaceDN w:val="0"/>
        <w:spacing w:before="6" w:after="6" w:line="240" w:lineRule="auto"/>
        <w:ind w:right="776"/>
        <w:jc w:val="right"/>
      </w:pPr>
      <w:r>
        <w:rPr>
          <w:rFonts w:ascii="Vazir" w:eastAsia="Vazir" w:hAnsi="Vazir"/>
          <w:color w:val="000000"/>
          <w:sz w:val="24"/>
        </w:rPr>
        <w:t>) ساخته میشود.Product Term( تابعی به صورت حاصلضرب</w:t>
      </w:r>
    </w:p>
    <w:tbl>
      <w:tblPr>
        <w:tblW w:w="0" w:type="auto"/>
        <w:tblInd w:w="980" w:type="dxa"/>
        <w:tblLayout w:type="fixed"/>
        <w:tblLook w:val="04A0" w:firstRow="1" w:lastRow="0" w:firstColumn="1" w:lastColumn="0" w:noHBand="0" w:noVBand="1"/>
      </w:tblPr>
      <w:tblGrid>
        <w:gridCol w:w="5800"/>
        <w:gridCol w:w="2320"/>
        <w:gridCol w:w="520"/>
      </w:tblGrid>
      <w:tr w:rsidR="003C0D7D">
        <w:trPr>
          <w:trHeight w:hRule="exact" w:val="754"/>
        </w:trPr>
        <w:tc>
          <w:tcPr>
            <w:tcW w:w="8120" w:type="dxa"/>
            <w:gridSpan w:val="2"/>
            <w:vMerge w:val="restart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" w:after="0" w:line="254" w:lineRule="auto"/>
              <w:ind w:left="994" w:right="144" w:firstLine="6042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نحوه کار:</w:t>
            </w:r>
            <w:r>
              <w:rPr>
                <w:rFonts w:ascii="Vazir" w:eastAsia="Vazir" w:hAnsi="Vazir"/>
                <w:color w:val="000000"/>
                <w:sz w:val="24"/>
              </w:rPr>
              <w:t xml:space="preserve">ابتدا، متغیرهای مربوط به سطر و ستون شروع گروه </w:t>
            </w:r>
            <w:r>
              <w:rPr>
                <w:rFonts w:ascii="Noto Sans Mono" w:eastAsia="Noto Sans Mono" w:hAnsi="Noto Sans Mono"/>
                <w:color w:val="000000"/>
                <w:sz w:val="24"/>
                <w:shd w:val="clear" w:color="auto" w:fill="F8F8F8"/>
              </w:rPr>
              <w:t>)r, c(</w:t>
            </w:r>
            <w:r>
              <w:rPr>
                <w:rFonts w:ascii="Vazir" w:eastAsia="Vazir" w:hAnsi="Vazir"/>
                <w:color w:val="000000"/>
                <w:sz w:val="24"/>
              </w:rPr>
              <w:t xml:space="preserve"> و همچنین</w:t>
            </w:r>
          </w:p>
        </w:tc>
        <w:tc>
          <w:tcPr>
            <w:tcW w:w="52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8" w:after="0" w:line="259" w:lineRule="auto"/>
              <w:ind w:left="240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  <w:r>
              <w:br/>
            </w:r>
            <w:r>
              <w:rPr>
                <w:rFonts w:ascii="Vazir" w:eastAsia="Vazir" w:hAnsi="Vazir"/>
                <w:color w:val="000000"/>
                <w:sz w:val="24"/>
              </w:rPr>
              <w:t xml:space="preserve"> .1</w:t>
            </w:r>
          </w:p>
        </w:tc>
      </w:tr>
      <w:tr w:rsidR="003C0D7D">
        <w:trPr>
          <w:trHeight w:hRule="exact" w:val="58"/>
        </w:trPr>
        <w:tc>
          <w:tcPr>
            <w:tcW w:w="6424" w:type="dxa"/>
            <w:gridSpan w:val="2"/>
            <w:vMerge/>
          </w:tcPr>
          <w:p w:rsidR="003C0D7D" w:rsidRDefault="003C0D7D"/>
        </w:tc>
        <w:tc>
          <w:tcPr>
            <w:tcW w:w="520" w:type="dxa"/>
            <w:vMerge w:val="restart"/>
            <w:tcMar>
              <w:left w:w="0" w:type="dxa"/>
              <w:right w:w="0" w:type="dxa"/>
            </w:tcMar>
          </w:tcPr>
          <w:p w:rsidR="003C0D7D" w:rsidRDefault="003C0D7D"/>
        </w:tc>
      </w:tr>
      <w:tr w:rsidR="003C0D7D">
        <w:trPr>
          <w:trHeight w:hRule="exact" w:val="422"/>
        </w:trPr>
        <w:tc>
          <w:tcPr>
            <w:tcW w:w="580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8" w:after="0" w:line="240" w:lineRule="auto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>. مشخص میشوند</w:t>
            </w:r>
          </w:p>
        </w:tc>
        <w:tc>
          <w:tcPr>
            <w:tcW w:w="232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18" w:after="0" w:line="247" w:lineRule="auto"/>
              <w:ind w:left="120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ابعاد گروه </w:t>
            </w:r>
            <w:r>
              <w:rPr>
                <w:rFonts w:ascii="Noto Sans Mono" w:eastAsia="Noto Sans Mono" w:hAnsi="Noto Sans Mono"/>
                <w:color w:val="000000"/>
                <w:sz w:val="24"/>
                <w:shd w:val="clear" w:color="auto" w:fill="F8F8F8"/>
              </w:rPr>
              <w:t>)h, w(</w:t>
            </w:r>
          </w:p>
        </w:tc>
        <w:tc>
          <w:tcPr>
            <w:tcW w:w="3212" w:type="dxa"/>
            <w:vMerge/>
          </w:tcPr>
          <w:p w:rsidR="003C0D7D" w:rsidRDefault="003C0D7D"/>
        </w:tc>
      </w:tr>
      <w:tr w:rsidR="003C0D7D">
        <w:trPr>
          <w:trHeight w:hRule="exact" w:val="1138"/>
        </w:trPr>
        <w:tc>
          <w:tcPr>
            <w:tcW w:w="8120" w:type="dxa"/>
            <w:gridSpan w:val="2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after="0" w:line="245" w:lineRule="auto"/>
              <w:ind w:left="7462" w:right="144" w:hanging="6346"/>
            </w:pPr>
            <w:r>
              <w:rPr>
                <w:rFonts w:ascii="Vazir" w:eastAsia="Vazir" w:hAnsi="Vazir"/>
                <w:color w:val="000000"/>
                <w:sz w:val="24"/>
              </w:rPr>
              <w:t>برای هر متغیر، بررسی میشود که آیا در کل گروه مقدار آن ثابت میماند یاخیر.</w:t>
            </w:r>
          </w:p>
          <w:p w:rsidR="003C0D7D" w:rsidRDefault="00000000">
            <w:pPr>
              <w:autoSpaceDE w:val="0"/>
              <w:autoSpaceDN w:val="0"/>
              <w:spacing w:after="0" w:line="266" w:lineRule="auto"/>
              <w:ind w:left="1066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بود یا۰ اگر متغیری در تمام خانههای گروه مقدارش ثابت بود (مثال ً همیشه</w:t>
            </w:r>
          </w:p>
        </w:tc>
        <w:tc>
          <w:tcPr>
            <w:tcW w:w="52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after="0" w:line="367" w:lineRule="auto"/>
              <w:ind w:left="144" w:right="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.2 .3</w:t>
            </w:r>
          </w:p>
        </w:tc>
      </w:tr>
    </w:tbl>
    <w:p w:rsidR="003C0D7D" w:rsidRDefault="00000000">
      <w:pPr>
        <w:autoSpaceDE w:val="0"/>
        <w:autoSpaceDN w:val="0"/>
        <w:spacing w:before="4" w:after="0" w:line="240" w:lineRule="auto"/>
        <w:ind w:left="2244"/>
      </w:pPr>
      <w:r>
        <w:rPr>
          <w:rFonts w:ascii="Vazir" w:eastAsia="Vazir" w:hAnsi="Vazir"/>
          <w:color w:val="000000"/>
          <w:sz w:val="24"/>
        </w:rPr>
        <w:t>۰  بود)، آن متغیر در عبارت نهایی لحاظ میشود. اگر مقدار ثابت۱ همیشه</w:t>
      </w:r>
    </w:p>
    <w:p w:rsidR="003C0D7D" w:rsidRDefault="00000000">
      <w:pPr>
        <w:autoSpaceDE w:val="0"/>
        <w:autoSpaceDN w:val="0"/>
        <w:spacing w:before="32" w:after="16" w:line="247" w:lineRule="auto"/>
        <w:ind w:left="2076"/>
      </w:pPr>
      <w:r>
        <w:rPr>
          <w:rFonts w:ascii="Vazir" w:eastAsia="Vazir" w:hAnsi="Vazir"/>
          <w:color w:val="000000"/>
          <w:sz w:val="24"/>
        </w:rPr>
        <w:t>بود، متغیر به صورت متمم (</w:t>
      </w:r>
      <w:r>
        <w:rPr>
          <w:rFonts w:ascii="Noto Sans Mono" w:eastAsia="Noto Sans Mono" w:hAnsi="Noto Sans Mono"/>
          <w:color w:val="000000"/>
          <w:sz w:val="24"/>
          <w:shd w:val="clear" w:color="auto" w:fill="F8F8F8"/>
        </w:rPr>
        <w:t>'A</w:t>
      </w:r>
      <w:r>
        <w:rPr>
          <w:rFonts w:ascii="Vazir" w:eastAsia="Vazir" w:hAnsi="Vazir"/>
          <w:color w:val="000000"/>
          <w:sz w:val="24"/>
        </w:rPr>
        <w:t xml:space="preserve"> بود، متغیر به صورت۱ ) و اگر مقدار ثابت</w:t>
      </w:r>
    </w:p>
    <w:tbl>
      <w:tblPr>
        <w:tblW w:w="0" w:type="auto"/>
        <w:tblInd w:w="1120" w:type="dxa"/>
        <w:tblLayout w:type="fixed"/>
        <w:tblLook w:val="04A0" w:firstRow="1" w:lastRow="0" w:firstColumn="1" w:lastColumn="0" w:noHBand="0" w:noVBand="1"/>
      </w:tblPr>
      <w:tblGrid>
        <w:gridCol w:w="6716"/>
        <w:gridCol w:w="1264"/>
        <w:gridCol w:w="520"/>
      </w:tblGrid>
      <w:tr w:rsidR="003C0D7D">
        <w:trPr>
          <w:trHeight w:hRule="exact" w:val="386"/>
        </w:trPr>
        <w:tc>
          <w:tcPr>
            <w:tcW w:w="6716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12" w:after="0" w:line="240" w:lineRule="auto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>.) ظاهر میشود</w:t>
            </w: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after="0" w:line="247" w:lineRule="auto"/>
              <w:ind w:left="120"/>
            </w:pPr>
            <w:r>
              <w:rPr>
                <w:rFonts w:ascii="Vazir" w:eastAsia="Vazir" w:hAnsi="Vazir"/>
                <w:color w:val="000000"/>
                <w:sz w:val="24"/>
              </w:rPr>
              <w:t>اصلی (</w:t>
            </w:r>
            <w:r>
              <w:rPr>
                <w:rFonts w:ascii="Noto Sans Mono" w:eastAsia="Noto Sans Mono" w:hAnsi="Noto Sans Mono"/>
                <w:color w:val="000000"/>
                <w:sz w:val="24"/>
              </w:rPr>
              <w:t>A</w:t>
            </w:r>
          </w:p>
        </w:tc>
        <w:tc>
          <w:tcPr>
            <w:tcW w:w="520" w:type="dxa"/>
            <w:vMerge w:val="restart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12" w:after="0" w:line="240" w:lineRule="auto"/>
              <w:ind w:right="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.4</w:t>
            </w:r>
          </w:p>
        </w:tc>
      </w:tr>
      <w:tr w:rsidR="003C0D7D">
        <w:trPr>
          <w:trHeight w:hRule="exact" w:val="404"/>
        </w:trPr>
        <w:tc>
          <w:tcPr>
            <w:tcW w:w="7980" w:type="dxa"/>
            <w:gridSpan w:val="2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after="0" w:line="266" w:lineRule="auto"/>
              <w:ind w:left="1142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را بگیرد)،۱  و هم۰ اگر مقدار یک متغیر در طول گروه تغییر کند (مثال ً هم</w:t>
            </w:r>
          </w:p>
        </w:tc>
        <w:tc>
          <w:tcPr>
            <w:tcW w:w="3212" w:type="dxa"/>
            <w:vMerge/>
          </w:tcPr>
          <w:p w:rsidR="003C0D7D" w:rsidRDefault="003C0D7D"/>
        </w:tc>
      </w:tr>
    </w:tbl>
    <w:p w:rsidR="003C0D7D" w:rsidRDefault="00000000">
      <w:pPr>
        <w:autoSpaceDE w:val="0"/>
        <w:autoSpaceDN w:val="0"/>
        <w:spacing w:before="6" w:after="0" w:line="240" w:lineRule="auto"/>
        <w:ind w:right="776"/>
        <w:jc w:val="right"/>
      </w:pPr>
      <w:r>
        <w:rPr>
          <w:rFonts w:ascii="Vazir" w:eastAsia="Vazir" w:hAnsi="Vazir"/>
          <w:color w:val="000000"/>
          <w:sz w:val="24"/>
        </w:rPr>
        <w:t>آن متغیر از عبارت نهایی حذف میشود، زیرا باعث سادهسازی میشود.</w:t>
      </w:r>
    </w:p>
    <w:p w:rsidR="003C0D7D" w:rsidRDefault="00000000">
      <w:pPr>
        <w:tabs>
          <w:tab w:val="left" w:pos="2312"/>
          <w:tab w:val="left" w:pos="9340"/>
        </w:tabs>
        <w:autoSpaceDE w:val="0"/>
        <w:autoSpaceDN w:val="0"/>
        <w:spacing w:before="10" w:after="196" w:line="245" w:lineRule="auto"/>
        <w:ind w:left="2062"/>
      </w:pPr>
      <w:r>
        <w:tab/>
      </w:r>
      <w:r>
        <w:rPr>
          <w:rFonts w:ascii="Vazir" w:eastAsia="Vazir" w:hAnsi="Vazir"/>
          <w:color w:val="000000"/>
          <w:sz w:val="24"/>
        </w:rPr>
        <w:t>این تابع برای هر گروه یک "ترم" تولید میکند و تمام این ترمها با هم در</w:t>
      </w:r>
      <w:r>
        <w:tab/>
      </w:r>
      <w:r>
        <w:rPr>
          <w:rFonts w:ascii="Vazir" w:eastAsia="Vazir" w:hAnsi="Vazir"/>
          <w:color w:val="000000"/>
          <w:sz w:val="24"/>
        </w:rPr>
        <w:t xml:space="preserve"> .5 نهایی را تشکیل دهند.SOP " ترکیب میشوند تا عبارتOR" نهایت با عملگر</w:t>
      </w:r>
    </w:p>
    <w:tbl>
      <w:tblPr>
        <w:tblW w:w="0" w:type="auto"/>
        <w:tblInd w:w="1396" w:type="dxa"/>
        <w:tblLayout w:type="fixed"/>
        <w:tblLook w:val="04A0" w:firstRow="1" w:lastRow="0" w:firstColumn="1" w:lastColumn="0" w:noHBand="0" w:noVBand="1"/>
      </w:tblPr>
      <w:tblGrid>
        <w:gridCol w:w="7464"/>
        <w:gridCol w:w="700"/>
      </w:tblGrid>
      <w:tr w:rsidR="003C0D7D">
        <w:trPr>
          <w:trHeight w:hRule="exact" w:val="480"/>
        </w:trPr>
        <w:tc>
          <w:tcPr>
            <w:tcW w:w="7464" w:type="dxa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78" w:after="0" w:line="240" w:lineRule="auto"/>
            </w:pPr>
            <w:r>
              <w:rPr>
                <w:rFonts w:ascii="Noto Sans Mono" w:eastAsia="Noto Sans Mono" w:hAnsi="Noto Sans Mono"/>
                <w:b/>
                <w:color w:val="000000"/>
                <w:sz w:val="24"/>
              </w:rPr>
              <w:t>simplifyKMap(const vector&lt;int&gt;&amp; kmap, int rows, int</w:t>
            </w: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54" w:after="0" w:line="240" w:lineRule="auto"/>
              <w:ind w:right="7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•</w:t>
            </w:r>
          </w:p>
        </w:tc>
      </w:tr>
    </w:tbl>
    <w:p w:rsidR="003C0D7D" w:rsidRDefault="00000000">
      <w:pPr>
        <w:autoSpaceDE w:val="0"/>
        <w:autoSpaceDN w:val="0"/>
        <w:spacing w:before="16" w:after="16" w:line="240" w:lineRule="auto"/>
        <w:ind w:left="1372"/>
      </w:pPr>
      <w:r>
        <w:rPr>
          <w:rFonts w:ascii="Noto Sans Mono" w:eastAsia="Noto Sans Mono" w:hAnsi="Noto Sans Mono"/>
          <w:b/>
          <w:color w:val="000000"/>
          <w:sz w:val="24"/>
          <w:shd w:val="clear" w:color="auto" w:fill="F8F8F8"/>
        </w:rPr>
        <w:t>cols, int rowBits, int colBits, int startVarRow, int</w:t>
      </w:r>
    </w:p>
    <w:tbl>
      <w:tblPr>
        <w:tblW w:w="0" w:type="auto"/>
        <w:tblInd w:w="2120" w:type="dxa"/>
        <w:tblLayout w:type="fixed"/>
        <w:tblLook w:val="04A0" w:firstRow="1" w:lastRow="0" w:firstColumn="1" w:lastColumn="0" w:noHBand="0" w:noVBand="1"/>
      </w:tblPr>
      <w:tblGrid>
        <w:gridCol w:w="4892"/>
        <w:gridCol w:w="1268"/>
        <w:gridCol w:w="580"/>
        <w:gridCol w:w="700"/>
      </w:tblGrid>
      <w:tr w:rsidR="003C0D7D">
        <w:trPr>
          <w:trHeight w:hRule="exact" w:val="480"/>
        </w:trPr>
        <w:tc>
          <w:tcPr>
            <w:tcW w:w="4892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86" w:after="0" w:line="240" w:lineRule="auto"/>
              <w:jc w:val="right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:</w:t>
            </w:r>
          </w:p>
        </w:tc>
        <w:tc>
          <w:tcPr>
            <w:tcW w:w="1848" w:type="dxa"/>
            <w:gridSpan w:val="2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76" w:after="0" w:line="240" w:lineRule="auto"/>
              <w:ind w:left="120"/>
            </w:pPr>
            <w:r>
              <w:rPr>
                <w:rFonts w:ascii="Noto Sans Mono" w:eastAsia="Noto Sans Mono" w:hAnsi="Noto Sans Mono"/>
                <w:b/>
                <w:color w:val="000000"/>
                <w:sz w:val="24"/>
              </w:rPr>
              <w:t>(startVarCol</w:t>
            </w: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:rsidR="003C0D7D" w:rsidRDefault="003C0D7D"/>
        </w:tc>
      </w:tr>
      <w:tr w:rsidR="003C0D7D">
        <w:trPr>
          <w:trHeight w:hRule="exact" w:val="586"/>
        </w:trPr>
        <w:tc>
          <w:tcPr>
            <w:tcW w:w="6160" w:type="dxa"/>
            <w:gridSpan w:val="2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30" w:after="0" w:line="240" w:lineRule="auto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الگوریتم اصلی برای سادهسازی جدول کارنو.</w:t>
            </w:r>
          </w:p>
        </w:tc>
        <w:tc>
          <w:tcPr>
            <w:tcW w:w="58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30" w:after="0" w:line="240" w:lineRule="auto"/>
              <w:jc w:val="center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:هدف</w:t>
            </w: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84" w:after="0" w:line="233" w:lineRule="auto"/>
              <w:ind w:right="68"/>
              <w:jc w:val="right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</w:p>
        </w:tc>
      </w:tr>
    </w:tbl>
    <w:p w:rsidR="003C0D7D" w:rsidRDefault="003C0D7D">
      <w:pPr>
        <w:autoSpaceDE w:val="0"/>
        <w:autoSpaceDN w:val="0"/>
        <w:spacing w:after="0" w:line="14" w:lineRule="exact"/>
      </w:pPr>
    </w:p>
    <w:p w:rsidR="003C0D7D" w:rsidRDefault="003C0D7D">
      <w:pPr>
        <w:sectPr w:rsidR="003C0D7D">
          <w:pgSz w:w="11906" w:h="16838"/>
          <w:pgMar w:top="540" w:right="830" w:bottom="872" w:left="1440" w:header="720" w:footer="720" w:gutter="0"/>
          <w:cols w:space="720"/>
          <w:docGrid w:linePitch="360"/>
        </w:sectPr>
      </w:pPr>
    </w:p>
    <w:p w:rsidR="003C0D7D" w:rsidRDefault="003C0D7D">
      <w:pPr>
        <w:autoSpaceDE w:val="0"/>
        <w:autoSpaceDN w:val="0"/>
        <w:spacing w:after="346" w:line="220" w:lineRule="exact"/>
      </w:pPr>
    </w:p>
    <w:tbl>
      <w:tblPr>
        <w:tblW w:w="0" w:type="auto"/>
        <w:tblInd w:w="760" w:type="dxa"/>
        <w:tblLayout w:type="fixed"/>
        <w:tblLook w:val="04A0" w:firstRow="1" w:lastRow="0" w:firstColumn="1" w:lastColumn="0" w:noHBand="0" w:noVBand="1"/>
      </w:tblPr>
      <w:tblGrid>
        <w:gridCol w:w="7480"/>
        <w:gridCol w:w="860"/>
        <w:gridCol w:w="460"/>
      </w:tblGrid>
      <w:tr w:rsidR="003C0D7D">
        <w:trPr>
          <w:trHeight w:hRule="exact" w:val="380"/>
        </w:trPr>
        <w:tc>
          <w:tcPr>
            <w:tcW w:w="748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after="0" w:line="240" w:lineRule="auto"/>
              <w:ind w:left="774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این تابع مسئول پیدا کردن تمام گروههای ممکن (مستطیلی، با ابعاد توان</w:t>
            </w:r>
          </w:p>
        </w:tc>
        <w:tc>
          <w:tcPr>
            <w:tcW w:w="86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after="0" w:line="240" w:lineRule="auto"/>
              <w:ind w:left="20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:کاربرد</w:t>
            </w:r>
          </w:p>
        </w:tc>
        <w:tc>
          <w:tcPr>
            <w:tcW w:w="46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54" w:after="0" w:line="233" w:lineRule="auto"/>
              <w:ind w:right="68"/>
              <w:jc w:val="right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</w:p>
        </w:tc>
      </w:tr>
    </w:tbl>
    <w:p w:rsidR="003C0D7D" w:rsidRDefault="00000000">
      <w:pPr>
        <w:tabs>
          <w:tab w:val="left" w:pos="2180"/>
          <w:tab w:val="left" w:pos="5494"/>
          <w:tab w:val="left" w:pos="8016"/>
          <w:tab w:val="left" w:pos="9340"/>
        </w:tabs>
        <w:autoSpaceDE w:val="0"/>
        <w:autoSpaceDN w:val="0"/>
        <w:spacing w:before="4" w:after="0" w:line="245" w:lineRule="auto"/>
        <w:ind w:left="1596" w:right="144"/>
      </w:pPr>
      <w:r>
        <w:rPr>
          <w:rFonts w:ascii="Vazir" w:eastAsia="Vazir" w:hAnsi="Vazir"/>
          <w:color w:val="000000"/>
          <w:sz w:val="24"/>
        </w:rPr>
        <w:t>" در جدول کارنو است و سپس با استفاده از روشی (مانند۱" ) از خانههای۲ سادهشده)، ترمهای الزم برایQuine-McCluskey  یا الگوریتمPetrick الگوریتم</w:t>
      </w:r>
      <w:r>
        <w:tab/>
      </w:r>
      <w:r>
        <w:rPr>
          <w:rFonts w:ascii="Vazir" w:eastAsia="Vazir" w:hAnsi="Vazir"/>
          <w:color w:val="000000"/>
          <w:sz w:val="24"/>
        </w:rPr>
        <w:t>" ها را انتخاب میکند.۱" پوشش تمام</w:t>
      </w:r>
      <w:r>
        <w:tab/>
      </w:r>
      <w:r>
        <w:tab/>
      </w:r>
      <w:r>
        <w:tab/>
      </w:r>
      <w:r>
        <w:rPr>
          <w:rFonts w:ascii="Vazir" w:eastAsia="Vazir" w:hAnsi="Vazir"/>
          <w:b/>
          <w:color w:val="000000"/>
          <w:sz w:val="24"/>
        </w:rPr>
        <w:t>نحوه کار:</w:t>
      </w:r>
      <w:r>
        <w:tab/>
      </w:r>
      <w:r>
        <w:rPr>
          <w:rFonts w:ascii="Liberation Sans" w:eastAsia="Liberation Sans" w:hAnsi="Liberation Sans"/>
          <w:color w:val="000000"/>
          <w:sz w:val="24"/>
        </w:rPr>
        <w:t xml:space="preserve"> ◦</w:t>
      </w:r>
    </w:p>
    <w:p w:rsidR="003C0D7D" w:rsidRDefault="00000000">
      <w:pPr>
        <w:tabs>
          <w:tab w:val="left" w:pos="9340"/>
        </w:tabs>
        <w:autoSpaceDE w:val="0"/>
        <w:autoSpaceDN w:val="0"/>
        <w:spacing w:before="2" w:after="0" w:line="266" w:lineRule="auto"/>
        <w:ind w:left="2236"/>
      </w:pPr>
      <w:r>
        <w:rPr>
          <w:rFonts w:ascii="Vazir" w:eastAsia="Vazir" w:hAnsi="Vazir"/>
          <w:color w:val="000000"/>
          <w:sz w:val="24"/>
        </w:rPr>
        <w:t xml:space="preserve">یک ماتریس </w:t>
      </w:r>
      <w:r>
        <w:rPr>
          <w:rFonts w:ascii="Noto Sans Mono" w:eastAsia="Noto Sans Mono" w:hAnsi="Noto Sans Mono"/>
          <w:color w:val="000000"/>
          <w:sz w:val="24"/>
          <w:shd w:val="clear" w:color="auto" w:fill="F8F8F8"/>
        </w:rPr>
        <w:t>visited</w:t>
      </w:r>
      <w:r>
        <w:rPr>
          <w:rFonts w:ascii="Vazir" w:eastAsia="Vazir" w:hAnsi="Vazir"/>
          <w:color w:val="000000"/>
          <w:sz w:val="24"/>
        </w:rPr>
        <w:t xml:space="preserve"> برای پیگیری خانههایی که قبال ً در گروهی قرار</w:t>
      </w:r>
      <w:r>
        <w:tab/>
      </w:r>
      <w:r>
        <w:rPr>
          <w:rFonts w:ascii="Vazir" w:eastAsia="Vazir" w:hAnsi="Vazir"/>
          <w:color w:val="000000"/>
          <w:sz w:val="24"/>
        </w:rPr>
        <w:t xml:space="preserve"> .1</w:t>
      </w:r>
    </w:p>
    <w:p w:rsidR="003C0D7D" w:rsidRDefault="00000000">
      <w:pPr>
        <w:autoSpaceDE w:val="0"/>
        <w:autoSpaceDN w:val="0"/>
        <w:spacing w:before="10" w:after="0" w:line="240" w:lineRule="auto"/>
        <w:ind w:right="776"/>
        <w:jc w:val="right"/>
      </w:pPr>
      <w:r>
        <w:rPr>
          <w:rFonts w:ascii="Vazir" w:eastAsia="Vazir" w:hAnsi="Vazir"/>
          <w:color w:val="000000"/>
          <w:sz w:val="24"/>
        </w:rPr>
        <w:t>گرفتهاند، ایجاد میکند.</w:t>
      </w:r>
    </w:p>
    <w:p w:rsidR="003C0D7D" w:rsidRDefault="00000000">
      <w:pPr>
        <w:tabs>
          <w:tab w:val="left" w:pos="2276"/>
          <w:tab w:val="left" w:pos="2720"/>
          <w:tab w:val="left" w:pos="4730"/>
          <w:tab w:val="left" w:pos="6644"/>
          <w:tab w:val="left" w:pos="9340"/>
        </w:tabs>
        <w:autoSpaceDE w:val="0"/>
        <w:autoSpaceDN w:val="0"/>
        <w:spacing w:before="10" w:after="0" w:line="245" w:lineRule="auto"/>
        <w:ind w:left="2188"/>
      </w:pPr>
      <w:r>
        <w:tab/>
      </w:r>
      <w:r>
        <w:rPr>
          <w:rFonts w:ascii="Vazir" w:eastAsia="Vazir" w:hAnsi="Vazir"/>
          <w:color w:val="000000"/>
          <w:sz w:val="24"/>
        </w:rPr>
        <w:t>) و پیمایش در کل جدول، به دنبالr=0, c=0( با شروع از اولین خانه</w:t>
      </w:r>
      <w:r>
        <w:tab/>
      </w:r>
      <w:r>
        <w:rPr>
          <w:rFonts w:ascii="Vazir" w:eastAsia="Vazir" w:hAnsi="Vazir"/>
          <w:color w:val="000000"/>
          <w:sz w:val="24"/>
        </w:rPr>
        <w:t xml:space="preserve"> .2 </w:t>
      </w:r>
      <w:r>
        <w:tab/>
      </w:r>
      <w:r>
        <w:tab/>
      </w:r>
      <w:r>
        <w:tab/>
      </w:r>
      <w:r>
        <w:rPr>
          <w:rFonts w:ascii="Vazir" w:eastAsia="Vazir" w:hAnsi="Vazir"/>
          <w:color w:val="000000"/>
          <w:sz w:val="24"/>
        </w:rPr>
        <w:t>" میگردد که هنوز بازدید نشدهاند.۱" خانههای</w:t>
      </w:r>
      <w:r>
        <w:br/>
      </w:r>
      <w:r>
        <w:rPr>
          <w:rFonts w:ascii="Vazir" w:eastAsia="Vazir" w:hAnsi="Vazir"/>
          <w:color w:val="000000"/>
          <w:sz w:val="24"/>
        </w:rPr>
        <w:t>" بازدید نشده، سعی میکند بزرگترین گروه ممکن را از آن۱" برای هر خانه</w:t>
      </w:r>
      <w:r>
        <w:tab/>
      </w:r>
      <w:r>
        <w:rPr>
          <w:rFonts w:ascii="Vazir" w:eastAsia="Vazir" w:hAnsi="Vazir"/>
          <w:color w:val="000000"/>
          <w:sz w:val="24"/>
        </w:rPr>
        <w:t xml:space="preserve"> .3، ...،۱x۱، ۱x۲، ۱x۴ :خانه شروع کند (با امتحان کردن ابعاد مختلف گروهها</w:t>
      </w:r>
      <w:r>
        <w:br/>
      </w:r>
      <w:r>
        <w:tab/>
      </w:r>
      <w:r>
        <w:tab/>
      </w:r>
      <w:r>
        <w:tab/>
      </w:r>
      <w:r>
        <w:rPr>
          <w:rFonts w:ascii="Vazir" w:eastAsia="Vazir" w:hAnsi="Vazir"/>
          <w:color w:val="000000"/>
          <w:sz w:val="24"/>
        </w:rPr>
        <w:t>، ...).۲x۱، ۴x۱، ...، ۲x۲</w:t>
      </w:r>
    </w:p>
    <w:p w:rsidR="003C0D7D" w:rsidRDefault="00000000">
      <w:pPr>
        <w:tabs>
          <w:tab w:val="left" w:pos="9340"/>
        </w:tabs>
        <w:autoSpaceDE w:val="0"/>
        <w:autoSpaceDN w:val="0"/>
        <w:spacing w:before="10" w:after="0" w:line="262" w:lineRule="auto"/>
        <w:ind w:left="2046"/>
      </w:pPr>
      <w:r>
        <w:rPr>
          <w:rFonts w:ascii="Vazir" w:eastAsia="Vazir" w:hAnsi="Vazir"/>
          <w:color w:val="000000"/>
          <w:sz w:val="24"/>
        </w:rPr>
        <w:t xml:space="preserve"> بزرگترین گروه ممکن را پیدا کرده و با استفاده از</w:t>
      </w:r>
      <w:r>
        <w:rPr>
          <w:rFonts w:ascii="Noto Sans Mono" w:eastAsia="Noto Sans Mono" w:hAnsi="Noto Sans Mono"/>
          <w:color w:val="000000"/>
          <w:sz w:val="24"/>
          <w:shd w:val="clear" w:color="auto" w:fill="F8F8F8"/>
        </w:rPr>
        <w:t>markGroup</w:t>
      </w:r>
      <w:r>
        <w:rPr>
          <w:rFonts w:ascii="Vazir" w:eastAsia="Vazir" w:hAnsi="Vazir"/>
          <w:color w:val="000000"/>
          <w:sz w:val="24"/>
        </w:rPr>
        <w:t xml:space="preserve"> خانههای</w:t>
      </w:r>
      <w:r>
        <w:tab/>
      </w:r>
      <w:r>
        <w:rPr>
          <w:rFonts w:ascii="Vazir" w:eastAsia="Vazir" w:hAnsi="Vazir"/>
          <w:color w:val="000000"/>
          <w:sz w:val="24"/>
        </w:rPr>
        <w:t xml:space="preserve"> .4</w:t>
      </w:r>
    </w:p>
    <w:p w:rsidR="003C0D7D" w:rsidRDefault="00000000">
      <w:pPr>
        <w:autoSpaceDE w:val="0"/>
        <w:autoSpaceDN w:val="0"/>
        <w:spacing w:before="8" w:after="0" w:line="240" w:lineRule="auto"/>
        <w:ind w:right="776"/>
        <w:jc w:val="right"/>
      </w:pPr>
      <w:r>
        <w:rPr>
          <w:rFonts w:ascii="Vazir" w:eastAsia="Vazir" w:hAnsi="Vazir"/>
          <w:color w:val="000000"/>
          <w:sz w:val="24"/>
        </w:rPr>
        <w:t>آن را عالمتگذاری میکند.</w:t>
      </w:r>
    </w:p>
    <w:p w:rsidR="003C0D7D" w:rsidRDefault="00000000">
      <w:pPr>
        <w:tabs>
          <w:tab w:val="left" w:pos="9340"/>
        </w:tabs>
        <w:autoSpaceDE w:val="0"/>
        <w:autoSpaceDN w:val="0"/>
        <w:spacing w:before="8" w:after="0" w:line="262" w:lineRule="auto"/>
        <w:ind w:left="2732"/>
      </w:pPr>
      <w:r>
        <w:rPr>
          <w:rFonts w:ascii="Vazir" w:eastAsia="Vazir" w:hAnsi="Vazir"/>
          <w:color w:val="000000"/>
          <w:sz w:val="24"/>
        </w:rPr>
        <w:t xml:space="preserve">با استفاده از </w:t>
      </w:r>
      <w:r>
        <w:rPr>
          <w:rFonts w:ascii="Noto Sans Mono" w:eastAsia="Noto Sans Mono" w:hAnsi="Noto Sans Mono"/>
          <w:color w:val="000000"/>
          <w:sz w:val="24"/>
          <w:shd w:val="clear" w:color="auto" w:fill="F8F8F8"/>
        </w:rPr>
        <w:t>extractTerm</w:t>
      </w:r>
      <w:r>
        <w:rPr>
          <w:rFonts w:ascii="Vazir" w:eastAsia="Vazir" w:hAnsi="Vazir"/>
          <w:color w:val="000000"/>
          <w:sz w:val="24"/>
        </w:rPr>
        <w:t>، عبارت بولی مربوط به این گروه را</w:t>
      </w:r>
      <w:r>
        <w:tab/>
      </w:r>
      <w:r>
        <w:rPr>
          <w:rFonts w:ascii="Vazir" w:eastAsia="Vazir" w:hAnsi="Vazir"/>
          <w:color w:val="000000"/>
          <w:sz w:val="24"/>
        </w:rPr>
        <w:t xml:space="preserve"> .5</w:t>
      </w:r>
    </w:p>
    <w:p w:rsidR="003C0D7D" w:rsidRDefault="00000000">
      <w:pPr>
        <w:autoSpaceDE w:val="0"/>
        <w:autoSpaceDN w:val="0"/>
        <w:spacing w:before="10" w:after="0" w:line="240" w:lineRule="auto"/>
        <w:ind w:right="776"/>
        <w:jc w:val="right"/>
      </w:pPr>
      <w:r>
        <w:rPr>
          <w:rFonts w:ascii="Vazir" w:eastAsia="Vazir" w:hAnsi="Vazir"/>
          <w:color w:val="000000"/>
          <w:sz w:val="24"/>
        </w:rPr>
        <w:t>استخراج میکند.</w:t>
      </w:r>
    </w:p>
    <w:p w:rsidR="003C0D7D" w:rsidRDefault="00000000">
      <w:pPr>
        <w:tabs>
          <w:tab w:val="left" w:pos="7308"/>
          <w:tab w:val="left" w:pos="9340"/>
        </w:tabs>
        <w:autoSpaceDE w:val="0"/>
        <w:autoSpaceDN w:val="0"/>
        <w:spacing w:before="10" w:after="196" w:line="245" w:lineRule="auto"/>
        <w:ind w:left="2348"/>
      </w:pPr>
      <w:r>
        <w:rPr>
          <w:rFonts w:ascii="Vazir" w:eastAsia="Vazir" w:hAnsi="Vazir"/>
          <w:color w:val="000000"/>
          <w:sz w:val="24"/>
        </w:rPr>
        <w:t xml:space="preserve"> نهایی راSOP تمام عبارتهای استخراج شده با هم ترکیب شده و عبارت</w:t>
      </w:r>
      <w:r>
        <w:tab/>
      </w:r>
      <w:r>
        <w:rPr>
          <w:rFonts w:ascii="Vazir" w:eastAsia="Vazir" w:hAnsi="Vazir"/>
          <w:color w:val="000000"/>
          <w:sz w:val="24"/>
        </w:rPr>
        <w:t xml:space="preserve"> .6تشکیل میدهند.</w:t>
      </w:r>
    </w:p>
    <w:tbl>
      <w:tblPr>
        <w:tblW w:w="0" w:type="auto"/>
        <w:tblInd w:w="820" w:type="dxa"/>
        <w:tblLayout w:type="fixed"/>
        <w:tblLook w:val="04A0" w:firstRow="1" w:lastRow="0" w:firstColumn="1" w:lastColumn="0" w:noHBand="0" w:noVBand="1"/>
      </w:tblPr>
      <w:tblGrid>
        <w:gridCol w:w="2472"/>
        <w:gridCol w:w="4986"/>
        <w:gridCol w:w="582"/>
        <w:gridCol w:w="700"/>
      </w:tblGrid>
      <w:tr w:rsidR="003C0D7D">
        <w:trPr>
          <w:trHeight w:hRule="exact" w:val="480"/>
        </w:trPr>
        <w:tc>
          <w:tcPr>
            <w:tcW w:w="2472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88" w:after="0" w:line="240" w:lineRule="auto"/>
              <w:jc w:val="right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:</w:t>
            </w:r>
          </w:p>
        </w:tc>
        <w:tc>
          <w:tcPr>
            <w:tcW w:w="5568" w:type="dxa"/>
            <w:gridSpan w:val="2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78" w:after="0" w:line="240" w:lineRule="auto"/>
              <w:jc w:val="center"/>
            </w:pPr>
            <w:r>
              <w:rPr>
                <w:rFonts w:ascii="Noto Sans Mono" w:eastAsia="Noto Sans Mono" w:hAnsi="Noto Sans Mono"/>
                <w:b/>
                <w:color w:val="000000"/>
                <w:sz w:val="24"/>
              </w:rPr>
              <w:t>simplify5Var(const vector&lt;int&gt;&amp; kmap)</w:t>
            </w: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54" w:after="0" w:line="240" w:lineRule="auto"/>
              <w:ind w:right="7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•</w:t>
            </w:r>
          </w:p>
        </w:tc>
      </w:tr>
      <w:tr w:rsidR="003C0D7D">
        <w:trPr>
          <w:trHeight w:hRule="exact" w:val="608"/>
        </w:trPr>
        <w:tc>
          <w:tcPr>
            <w:tcW w:w="7458" w:type="dxa"/>
            <w:gridSpan w:val="2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32" w:after="0" w:line="240" w:lineRule="auto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متغیره.۵  پردازش سادهسازی برای جداول کارنو</w:t>
            </w:r>
          </w:p>
        </w:tc>
        <w:tc>
          <w:tcPr>
            <w:tcW w:w="582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32" w:after="0" w:line="240" w:lineRule="auto"/>
              <w:jc w:val="center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:هدف</w:t>
            </w:r>
          </w:p>
        </w:tc>
        <w:tc>
          <w:tcPr>
            <w:tcW w:w="700" w:type="dxa"/>
            <w:vMerge w:val="restart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86" w:after="0" w:line="283" w:lineRule="auto"/>
              <w:ind w:left="432" w:right="68"/>
              <w:jc w:val="right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  <w:r>
              <w:br/>
            </w: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</w:p>
        </w:tc>
      </w:tr>
      <w:tr w:rsidR="003C0D7D">
        <w:trPr>
          <w:trHeight w:hRule="exact" w:val="388"/>
        </w:trPr>
        <w:tc>
          <w:tcPr>
            <w:tcW w:w="7458" w:type="dxa"/>
            <w:gridSpan w:val="2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8" w:after="0" w:line="240" w:lineRule="auto"/>
              <w:ind w:left="838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متغیره نمایش۴  متغیره به طور سنتی به صورت دو جدول۵  جدول کارنو</w:t>
            </w:r>
          </w:p>
        </w:tc>
        <w:tc>
          <w:tcPr>
            <w:tcW w:w="582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8" w:after="0" w:line="240" w:lineRule="auto"/>
              <w:jc w:val="center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کاربرد:</w:t>
            </w:r>
          </w:p>
        </w:tc>
        <w:tc>
          <w:tcPr>
            <w:tcW w:w="2409" w:type="dxa"/>
            <w:vMerge/>
          </w:tcPr>
          <w:p w:rsidR="003C0D7D" w:rsidRDefault="003C0D7D"/>
        </w:tc>
      </w:tr>
    </w:tbl>
    <w:p w:rsidR="003C0D7D" w:rsidRDefault="00000000">
      <w:pPr>
        <w:autoSpaceDE w:val="0"/>
        <w:autoSpaceDN w:val="0"/>
        <w:spacing w:before="4" w:after="0" w:line="245" w:lineRule="auto"/>
        <w:ind w:left="1728" w:right="776"/>
        <w:jc w:val="right"/>
      </w:pPr>
      <w:r>
        <w:rPr>
          <w:rFonts w:ascii="Vazir" w:eastAsia="Vazir" w:hAnsi="Vazir"/>
          <w:color w:val="000000"/>
          <w:sz w:val="24"/>
        </w:rPr>
        <w:t xml:space="preserve"> وA=0 " ها روی الیه دیگر قرار میگیرد (یکی برای۱" داده میشود که یک الیه از متغیره را به طور جداگانه پردازش۴ ). این تابع این دو جدولA=1 دیگری برایمیکند.</w:t>
      </w:r>
    </w:p>
    <w:p w:rsidR="003C0D7D" w:rsidRDefault="00000000">
      <w:pPr>
        <w:tabs>
          <w:tab w:val="left" w:pos="9340"/>
        </w:tabs>
        <w:autoSpaceDE w:val="0"/>
        <w:autoSpaceDN w:val="0"/>
        <w:spacing w:before="10" w:after="0" w:line="240" w:lineRule="auto"/>
        <w:ind w:left="8016"/>
      </w:pPr>
      <w:r>
        <w:rPr>
          <w:rFonts w:ascii="Vazir" w:eastAsia="Vazir" w:hAnsi="Vazir"/>
          <w:b/>
          <w:color w:val="000000"/>
          <w:sz w:val="24"/>
        </w:rPr>
        <w:t>نحوه کار:</w:t>
      </w:r>
      <w:r>
        <w:rPr>
          <w:rFonts w:ascii="Liberation Sans" w:eastAsia="Liberation Sans" w:hAnsi="Liberation Sans"/>
          <w:color w:val="000000"/>
          <w:sz w:val="24"/>
        </w:rPr>
        <w:t xml:space="preserve"> ◦</w:t>
      </w:r>
    </w:p>
    <w:p w:rsidR="003C0D7D" w:rsidRDefault="00000000">
      <w:pPr>
        <w:tabs>
          <w:tab w:val="left" w:pos="2144"/>
          <w:tab w:val="left" w:pos="8250"/>
          <w:tab w:val="left" w:pos="9340"/>
        </w:tabs>
        <w:autoSpaceDE w:val="0"/>
        <w:autoSpaceDN w:val="0"/>
        <w:spacing w:before="10" w:after="6" w:line="245" w:lineRule="auto"/>
        <w:ind w:left="2028"/>
      </w:pPr>
      <w:r>
        <w:rPr>
          <w:rFonts w:ascii="Vazir" w:eastAsia="Vazir" w:hAnsi="Vazir"/>
          <w:color w:val="000000"/>
          <w:sz w:val="24"/>
        </w:rPr>
        <w:t xml:space="preserve"> متغیره تقسیم میکند (اولین جدول برای۴  متغیره را به دو جدول۵ جدول</w:t>
      </w:r>
      <w:r>
        <w:tab/>
      </w:r>
      <w:r>
        <w:rPr>
          <w:rFonts w:ascii="Vazir" w:eastAsia="Vazir" w:hAnsi="Vazir"/>
          <w:color w:val="000000"/>
          <w:sz w:val="24"/>
        </w:rPr>
        <w:t xml:space="preserve"> .1۱  است و دومین جدول برای زمانی که متغیر اول۰ زمانی است که متغیر اول</w:t>
      </w:r>
      <w:r>
        <w:tab/>
      </w:r>
      <w:r>
        <w:tab/>
      </w:r>
      <w:r>
        <w:rPr>
          <w:rFonts w:ascii="Vazir" w:eastAsia="Vazir" w:hAnsi="Vazir"/>
          <w:color w:val="000000"/>
          <w:sz w:val="24"/>
        </w:rPr>
        <w:t>است).</w:t>
      </w:r>
    </w:p>
    <w:tbl>
      <w:tblPr>
        <w:tblW w:w="0" w:type="auto"/>
        <w:tblInd w:w="1180" w:type="dxa"/>
        <w:tblLayout w:type="fixed"/>
        <w:tblLook w:val="04A0" w:firstRow="1" w:lastRow="0" w:firstColumn="1" w:lastColumn="0" w:noHBand="0" w:noVBand="1"/>
      </w:tblPr>
      <w:tblGrid>
        <w:gridCol w:w="2560"/>
        <w:gridCol w:w="5360"/>
        <w:gridCol w:w="520"/>
      </w:tblGrid>
      <w:tr w:rsidR="003C0D7D">
        <w:trPr>
          <w:trHeight w:hRule="exact" w:val="418"/>
        </w:trPr>
        <w:tc>
          <w:tcPr>
            <w:tcW w:w="256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38" w:after="0" w:line="240" w:lineRule="auto"/>
              <w:ind w:right="42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>) (یا مشابه آن</w:t>
            </w:r>
          </w:p>
        </w:tc>
        <w:tc>
          <w:tcPr>
            <w:tcW w:w="536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8" w:after="0" w:line="247" w:lineRule="auto"/>
              <w:ind w:left="78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متغیره، تابع ۴ برای هر جدول</w:t>
            </w:r>
            <w:r>
              <w:rPr>
                <w:rFonts w:ascii="Noto Sans Mono" w:eastAsia="Noto Sans Mono" w:hAnsi="Noto Sans Mono"/>
                <w:color w:val="000000"/>
                <w:sz w:val="24"/>
              </w:rPr>
              <w:t>printSingleKMap</w:t>
            </w:r>
          </w:p>
        </w:tc>
        <w:tc>
          <w:tcPr>
            <w:tcW w:w="52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" w:after="0" w:line="240" w:lineRule="auto"/>
              <w:ind w:right="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.2</w:t>
            </w:r>
          </w:p>
        </w:tc>
      </w:tr>
    </w:tbl>
    <w:p w:rsidR="003C0D7D" w:rsidRDefault="00000000">
      <w:pPr>
        <w:autoSpaceDE w:val="0"/>
        <w:autoSpaceDN w:val="0"/>
        <w:spacing w:before="4" w:after="0" w:line="240" w:lineRule="auto"/>
        <w:ind w:right="776"/>
        <w:jc w:val="right"/>
      </w:pPr>
      <w:r>
        <w:rPr>
          <w:rFonts w:ascii="Vazir" w:eastAsia="Vazir" w:hAnsi="Vazir"/>
          <w:color w:val="000000"/>
          <w:sz w:val="24"/>
        </w:rPr>
        <w:t>فراخوانی میشود تا سادهسازی انجام شود.</w:t>
      </w:r>
    </w:p>
    <w:p w:rsidR="003C0D7D" w:rsidRDefault="00000000">
      <w:pPr>
        <w:tabs>
          <w:tab w:val="left" w:pos="9340"/>
        </w:tabs>
        <w:autoSpaceDE w:val="0"/>
        <w:autoSpaceDN w:val="0"/>
        <w:spacing w:before="8" w:after="0" w:line="240" w:lineRule="auto"/>
        <w:ind w:left="2880"/>
      </w:pPr>
      <w:r>
        <w:rPr>
          <w:rFonts w:ascii="Vazir" w:eastAsia="Vazir" w:hAnsi="Vazir"/>
          <w:color w:val="000000"/>
          <w:sz w:val="24"/>
        </w:rPr>
        <w:t xml:space="preserve"> متغیره با هم ترکیب میشوند.۴ عبارات سادهشده از هر دو جدول</w:t>
      </w:r>
      <w:r>
        <w:tab/>
      </w:r>
      <w:r>
        <w:rPr>
          <w:rFonts w:ascii="Vazir" w:eastAsia="Vazir" w:hAnsi="Vazir"/>
          <w:color w:val="000000"/>
          <w:sz w:val="24"/>
        </w:rPr>
        <w:t xml:space="preserve"> .3</w:t>
      </w:r>
    </w:p>
    <w:p w:rsidR="003C0D7D" w:rsidRDefault="003C0D7D">
      <w:pPr>
        <w:sectPr w:rsidR="003C0D7D">
          <w:pgSz w:w="11906" w:h="16838"/>
          <w:pgMar w:top="564" w:right="830" w:bottom="1440" w:left="1440" w:header="720" w:footer="720" w:gutter="0"/>
          <w:cols w:space="720"/>
          <w:docGrid w:linePitch="360"/>
        </w:sectPr>
      </w:pPr>
    </w:p>
    <w:p w:rsidR="003C0D7D" w:rsidRDefault="003C0D7D">
      <w:pPr>
        <w:autoSpaceDE w:val="0"/>
        <w:autoSpaceDN w:val="0"/>
        <w:spacing w:after="318" w:line="220" w:lineRule="exact"/>
      </w:pPr>
    </w:p>
    <w:tbl>
      <w:tblPr>
        <w:tblW w:w="0" w:type="auto"/>
        <w:tblInd w:w="676" w:type="dxa"/>
        <w:tblLayout w:type="fixed"/>
        <w:tblLook w:val="04A0" w:firstRow="1" w:lastRow="0" w:firstColumn="1" w:lastColumn="0" w:noHBand="0" w:noVBand="1"/>
      </w:tblPr>
      <w:tblGrid>
        <w:gridCol w:w="8184"/>
        <w:gridCol w:w="700"/>
      </w:tblGrid>
      <w:tr w:rsidR="003C0D7D">
        <w:trPr>
          <w:trHeight w:hRule="exact" w:val="478"/>
        </w:trPr>
        <w:tc>
          <w:tcPr>
            <w:tcW w:w="8184" w:type="dxa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76" w:after="0" w:line="240" w:lineRule="auto"/>
            </w:pPr>
            <w:r>
              <w:rPr>
                <w:rFonts w:ascii="Noto Sans Mono" w:eastAsia="Noto Sans Mono" w:hAnsi="Noto Sans Mono"/>
                <w:b/>
                <w:color w:val="000000"/>
                <w:sz w:val="24"/>
              </w:rPr>
              <w:t>,printSingleKMap(const vector&lt;int&gt;&amp; kMapValues, int rows</w:t>
            </w: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52" w:after="0" w:line="240" w:lineRule="auto"/>
              <w:ind w:right="7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•</w:t>
            </w:r>
          </w:p>
        </w:tc>
      </w:tr>
    </w:tbl>
    <w:p w:rsidR="003C0D7D" w:rsidRDefault="00000000">
      <w:pPr>
        <w:autoSpaceDE w:val="0"/>
        <w:autoSpaceDN w:val="0"/>
        <w:spacing w:before="16" w:after="16" w:line="240" w:lineRule="auto"/>
        <w:jc w:val="center"/>
      </w:pPr>
      <w:r>
        <w:rPr>
          <w:rFonts w:ascii="Noto Sans Mono" w:eastAsia="Noto Sans Mono" w:hAnsi="Noto Sans Mono"/>
          <w:b/>
          <w:color w:val="000000"/>
          <w:sz w:val="24"/>
          <w:shd w:val="clear" w:color="auto" w:fill="F8F8F8"/>
        </w:rPr>
        <w:t>int cols, int rowBits, int colBits, int startVarRow, int</w:t>
      </w:r>
    </w:p>
    <w:tbl>
      <w:tblPr>
        <w:tblW w:w="0" w:type="auto"/>
        <w:tblInd w:w="880" w:type="dxa"/>
        <w:tblLayout w:type="fixed"/>
        <w:tblLook w:val="04A0" w:firstRow="1" w:lastRow="0" w:firstColumn="1" w:lastColumn="0" w:noHBand="0" w:noVBand="1"/>
      </w:tblPr>
      <w:tblGrid>
        <w:gridCol w:w="6132"/>
        <w:gridCol w:w="1268"/>
        <w:gridCol w:w="580"/>
        <w:gridCol w:w="700"/>
      </w:tblGrid>
      <w:tr w:rsidR="003C0D7D">
        <w:trPr>
          <w:trHeight w:hRule="exact" w:val="480"/>
        </w:trPr>
        <w:tc>
          <w:tcPr>
            <w:tcW w:w="6132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88" w:after="0" w:line="240" w:lineRule="auto"/>
              <w:jc w:val="right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:</w:t>
            </w:r>
          </w:p>
        </w:tc>
        <w:tc>
          <w:tcPr>
            <w:tcW w:w="1848" w:type="dxa"/>
            <w:gridSpan w:val="2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76" w:after="0" w:line="240" w:lineRule="auto"/>
              <w:ind w:left="120"/>
            </w:pPr>
            <w:r>
              <w:rPr>
                <w:rFonts w:ascii="Noto Sans Mono" w:eastAsia="Noto Sans Mono" w:hAnsi="Noto Sans Mono"/>
                <w:b/>
                <w:color w:val="000000"/>
                <w:sz w:val="24"/>
              </w:rPr>
              <w:t>(startVarCol</w:t>
            </w: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:rsidR="003C0D7D" w:rsidRDefault="003C0D7D"/>
        </w:tc>
      </w:tr>
      <w:tr w:rsidR="003C0D7D">
        <w:trPr>
          <w:trHeight w:hRule="exact" w:val="610"/>
        </w:trPr>
        <w:tc>
          <w:tcPr>
            <w:tcW w:w="7400" w:type="dxa"/>
            <w:gridSpan w:val="2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190" w:after="0" w:line="266" w:lineRule="auto"/>
              <w:ind w:left="892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نمایش و پردازش یک الیه از جدول کارنو (که معموال ً مربوط به یک یا دو</w:t>
            </w:r>
          </w:p>
        </w:tc>
        <w:tc>
          <w:tcPr>
            <w:tcW w:w="58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32" w:after="0" w:line="240" w:lineRule="auto"/>
              <w:jc w:val="center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:هدف</w:t>
            </w: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84" w:after="0" w:line="233" w:lineRule="auto"/>
              <w:ind w:right="68"/>
              <w:jc w:val="right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</w:p>
        </w:tc>
      </w:tr>
    </w:tbl>
    <w:p w:rsidR="003C0D7D" w:rsidRDefault="00000000">
      <w:pPr>
        <w:autoSpaceDE w:val="0"/>
        <w:autoSpaceDN w:val="0"/>
        <w:spacing w:before="6" w:after="4" w:line="240" w:lineRule="auto"/>
        <w:ind w:right="776"/>
        <w:jc w:val="right"/>
      </w:pPr>
      <w:r>
        <w:rPr>
          <w:rFonts w:ascii="Vazir" w:eastAsia="Vazir" w:hAnsi="Vazir"/>
          <w:color w:val="000000"/>
          <w:sz w:val="24"/>
        </w:rPr>
        <w:t>متغیر است).</w:t>
      </w:r>
    </w:p>
    <w:tbl>
      <w:tblPr>
        <w:tblW w:w="0" w:type="auto"/>
        <w:tblInd w:w="920" w:type="dxa"/>
        <w:tblLayout w:type="fixed"/>
        <w:tblLook w:val="04A0" w:firstRow="1" w:lastRow="0" w:firstColumn="1" w:lastColumn="0" w:noHBand="0" w:noVBand="1"/>
      </w:tblPr>
      <w:tblGrid>
        <w:gridCol w:w="7320"/>
        <w:gridCol w:w="860"/>
        <w:gridCol w:w="460"/>
      </w:tblGrid>
      <w:tr w:rsidR="003C0D7D">
        <w:trPr>
          <w:trHeight w:hRule="exact" w:val="386"/>
        </w:trPr>
        <w:tc>
          <w:tcPr>
            <w:tcW w:w="732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6" w:after="0" w:line="240" w:lineRule="auto"/>
              <w:ind w:left="954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این تابع هم برای نمایش بصری جدول کارنو (با برچسبگذاری مناسب</w:t>
            </w:r>
          </w:p>
        </w:tc>
        <w:tc>
          <w:tcPr>
            <w:tcW w:w="86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6" w:after="0" w:line="240" w:lineRule="auto"/>
              <w:ind w:left="20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کاربرد:</w:t>
            </w:r>
          </w:p>
        </w:tc>
        <w:tc>
          <w:tcPr>
            <w:tcW w:w="46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58" w:after="0" w:line="233" w:lineRule="auto"/>
              <w:ind w:right="68"/>
              <w:jc w:val="right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</w:p>
        </w:tc>
      </w:tr>
    </w:tbl>
    <w:p w:rsidR="003C0D7D" w:rsidRDefault="00000000">
      <w:pPr>
        <w:autoSpaceDE w:val="0"/>
        <w:autoSpaceDN w:val="0"/>
        <w:spacing w:before="4" w:after="0" w:line="245" w:lineRule="auto"/>
        <w:ind w:left="8102" w:right="720" w:hanging="6340"/>
      </w:pPr>
      <w:r>
        <w:rPr>
          <w:rFonts w:ascii="Vazir" w:eastAsia="Vazir" w:hAnsi="Vazir"/>
          <w:color w:val="000000"/>
          <w:sz w:val="24"/>
        </w:rPr>
        <w:t>سطرها و ستونها) و هم برای انجام فرآیند سادهسازی بر روی آن الیه استفادهمیشود.</w:t>
      </w:r>
    </w:p>
    <w:p w:rsidR="003C0D7D" w:rsidRDefault="00000000">
      <w:pPr>
        <w:tabs>
          <w:tab w:val="left" w:pos="9340"/>
        </w:tabs>
        <w:autoSpaceDE w:val="0"/>
        <w:autoSpaceDN w:val="0"/>
        <w:spacing w:before="10" w:after="0" w:line="240" w:lineRule="auto"/>
        <w:ind w:left="8016"/>
      </w:pPr>
      <w:r>
        <w:rPr>
          <w:rFonts w:ascii="Vazir" w:eastAsia="Vazir" w:hAnsi="Vazir"/>
          <w:b/>
          <w:color w:val="000000"/>
          <w:sz w:val="24"/>
        </w:rPr>
        <w:t>نحوه کار:</w:t>
      </w:r>
      <w:r>
        <w:rPr>
          <w:rFonts w:ascii="Liberation Sans" w:eastAsia="Liberation Sans" w:hAnsi="Liberation Sans"/>
          <w:color w:val="000000"/>
          <w:sz w:val="24"/>
        </w:rPr>
        <w:t xml:space="preserve"> ◦</w:t>
      </w:r>
    </w:p>
    <w:p w:rsidR="003C0D7D" w:rsidRDefault="00000000">
      <w:pPr>
        <w:tabs>
          <w:tab w:val="left" w:pos="9340"/>
        </w:tabs>
        <w:autoSpaceDE w:val="0"/>
        <w:autoSpaceDN w:val="0"/>
        <w:spacing w:before="10" w:after="0" w:line="262" w:lineRule="auto"/>
        <w:ind w:left="2318"/>
      </w:pPr>
      <w:r>
        <w:rPr>
          <w:rFonts w:ascii="Vazir" w:eastAsia="Vazir" w:hAnsi="Vazir"/>
          <w:color w:val="000000"/>
          <w:sz w:val="24"/>
        </w:rPr>
        <w:t xml:space="preserve">برچسبهای سطر و ستون را با استفاده از </w:t>
      </w:r>
      <w:r>
        <w:rPr>
          <w:rFonts w:ascii="Noto Sans Mono" w:eastAsia="Noto Sans Mono" w:hAnsi="Noto Sans Mono"/>
          <w:color w:val="000000"/>
          <w:sz w:val="24"/>
          <w:shd w:val="clear" w:color="auto" w:fill="F8F8F8"/>
        </w:rPr>
        <w:t>varsForIndex</w:t>
      </w:r>
      <w:r>
        <w:rPr>
          <w:rFonts w:ascii="Vazir" w:eastAsia="Vazir" w:hAnsi="Vazir"/>
          <w:color w:val="000000"/>
          <w:sz w:val="24"/>
        </w:rPr>
        <w:t xml:space="preserve"> تولید و</w:t>
      </w:r>
      <w:r>
        <w:tab/>
      </w:r>
      <w:r>
        <w:rPr>
          <w:rFonts w:ascii="Vazir" w:eastAsia="Vazir" w:hAnsi="Vazir"/>
          <w:color w:val="000000"/>
          <w:sz w:val="24"/>
        </w:rPr>
        <w:t xml:space="preserve"> .1</w:t>
      </w:r>
    </w:p>
    <w:p w:rsidR="003C0D7D" w:rsidRDefault="00000000">
      <w:pPr>
        <w:autoSpaceDE w:val="0"/>
        <w:autoSpaceDN w:val="0"/>
        <w:spacing w:before="10" w:after="0" w:line="240" w:lineRule="auto"/>
        <w:ind w:right="776"/>
        <w:jc w:val="right"/>
      </w:pPr>
      <w:r>
        <w:rPr>
          <w:rFonts w:ascii="Vazir" w:eastAsia="Vazir" w:hAnsi="Vazir"/>
          <w:color w:val="000000"/>
          <w:sz w:val="24"/>
        </w:rPr>
        <w:t>نمایش میدهد.</w:t>
      </w:r>
    </w:p>
    <w:p w:rsidR="003C0D7D" w:rsidRDefault="00000000">
      <w:pPr>
        <w:tabs>
          <w:tab w:val="left" w:pos="9340"/>
        </w:tabs>
        <w:autoSpaceDE w:val="0"/>
        <w:autoSpaceDN w:val="0"/>
        <w:spacing w:before="10" w:after="0" w:line="240" w:lineRule="auto"/>
        <w:ind w:left="4214"/>
      </w:pPr>
      <w:r>
        <w:rPr>
          <w:rFonts w:ascii="Vazir" w:eastAsia="Vazir" w:hAnsi="Vazir"/>
          <w:color w:val="000000"/>
          <w:sz w:val="24"/>
        </w:rPr>
        <w:t>مقادیر مینترمها را در خانههای جدول قرار میدهد.</w:t>
      </w:r>
      <w:r>
        <w:tab/>
      </w:r>
      <w:r>
        <w:rPr>
          <w:rFonts w:ascii="Vazir" w:eastAsia="Vazir" w:hAnsi="Vazir"/>
          <w:color w:val="000000"/>
          <w:sz w:val="24"/>
        </w:rPr>
        <w:t xml:space="preserve"> .2</w:t>
      </w:r>
    </w:p>
    <w:p w:rsidR="003C0D7D" w:rsidRDefault="00000000">
      <w:pPr>
        <w:tabs>
          <w:tab w:val="left" w:pos="9340"/>
        </w:tabs>
        <w:autoSpaceDE w:val="0"/>
        <w:autoSpaceDN w:val="0"/>
        <w:spacing w:before="10" w:after="0" w:line="262" w:lineRule="auto"/>
        <w:ind w:left="2424"/>
      </w:pPr>
      <w:r>
        <w:rPr>
          <w:rFonts w:ascii="Vazir" w:eastAsia="Vazir" w:hAnsi="Vazir"/>
          <w:color w:val="000000"/>
          <w:sz w:val="24"/>
        </w:rPr>
        <w:t>تابع اصلی سادهسازی (</w:t>
      </w:r>
      <w:r>
        <w:rPr>
          <w:rFonts w:ascii="Noto Sans Mono" w:eastAsia="Noto Sans Mono" w:hAnsi="Noto Sans Mono"/>
          <w:color w:val="000000"/>
          <w:sz w:val="24"/>
          <w:shd w:val="clear" w:color="auto" w:fill="F8F8F8"/>
        </w:rPr>
        <w:t>simplifyKMap</w:t>
      </w:r>
      <w:r>
        <w:rPr>
          <w:rFonts w:ascii="Vazir" w:eastAsia="Vazir" w:hAnsi="Vazir"/>
          <w:color w:val="000000"/>
          <w:sz w:val="24"/>
        </w:rPr>
        <w:t>) را برای این الیه فراخوانی</w:t>
      </w:r>
      <w:r>
        <w:tab/>
      </w:r>
      <w:r>
        <w:rPr>
          <w:rFonts w:ascii="Vazir" w:eastAsia="Vazir" w:hAnsi="Vazir"/>
          <w:color w:val="000000"/>
          <w:sz w:val="24"/>
        </w:rPr>
        <w:t xml:space="preserve"> .3</w:t>
      </w:r>
    </w:p>
    <w:p w:rsidR="003C0D7D" w:rsidRDefault="00000000">
      <w:pPr>
        <w:autoSpaceDE w:val="0"/>
        <w:autoSpaceDN w:val="0"/>
        <w:spacing w:before="8" w:after="4" w:line="240" w:lineRule="auto"/>
        <w:ind w:right="776"/>
        <w:jc w:val="right"/>
      </w:pPr>
      <w:r>
        <w:rPr>
          <w:rFonts w:ascii="Vazir" w:eastAsia="Vazir" w:hAnsi="Vazir"/>
          <w:color w:val="000000"/>
          <w:sz w:val="24"/>
        </w:rPr>
        <w:t>میکند.</w:t>
      </w:r>
    </w:p>
    <w:tbl>
      <w:tblPr>
        <w:tblW w:w="0" w:type="auto"/>
        <w:tblInd w:w="1396" w:type="dxa"/>
        <w:tblLayout w:type="fixed"/>
        <w:tblLook w:val="04A0" w:firstRow="1" w:lastRow="0" w:firstColumn="1" w:lastColumn="0" w:noHBand="0" w:noVBand="1"/>
      </w:tblPr>
      <w:tblGrid>
        <w:gridCol w:w="5472"/>
        <w:gridCol w:w="1410"/>
        <w:gridCol w:w="582"/>
        <w:gridCol w:w="760"/>
      </w:tblGrid>
      <w:tr w:rsidR="003C0D7D">
        <w:trPr>
          <w:trHeight w:hRule="exact" w:val="576"/>
        </w:trPr>
        <w:tc>
          <w:tcPr>
            <w:tcW w:w="7464" w:type="dxa"/>
            <w:gridSpan w:val="3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" w:after="0" w:line="240" w:lineRule="auto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>عبارت سادهشده حاصل را برای این الیه نمایش میدهد.</w:t>
            </w:r>
          </w:p>
        </w:tc>
        <w:tc>
          <w:tcPr>
            <w:tcW w:w="76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" w:after="0" w:line="240" w:lineRule="auto"/>
              <w:ind w:right="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.4</w:t>
            </w:r>
          </w:p>
        </w:tc>
      </w:tr>
      <w:tr w:rsidR="003C0D7D">
        <w:trPr>
          <w:trHeight w:hRule="exact" w:val="480"/>
        </w:trPr>
        <w:tc>
          <w:tcPr>
            <w:tcW w:w="7464" w:type="dxa"/>
            <w:gridSpan w:val="3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76" w:after="0" w:line="240" w:lineRule="auto"/>
            </w:pPr>
            <w:r>
              <w:rPr>
                <w:rFonts w:ascii="Noto Sans Mono" w:eastAsia="Noto Sans Mono" w:hAnsi="Noto Sans Mono"/>
                <w:b/>
                <w:color w:val="000000"/>
                <w:sz w:val="24"/>
              </w:rPr>
              <w:t>printKarnaughMap(const vector&lt;int&gt;&amp; kMapValues, int</w:t>
            </w:r>
          </w:p>
        </w:tc>
        <w:tc>
          <w:tcPr>
            <w:tcW w:w="76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52" w:after="0" w:line="240" w:lineRule="auto"/>
              <w:ind w:right="13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•</w:t>
            </w:r>
          </w:p>
        </w:tc>
      </w:tr>
      <w:tr w:rsidR="003C0D7D">
        <w:trPr>
          <w:trHeight w:hRule="exact" w:val="418"/>
        </w:trPr>
        <w:tc>
          <w:tcPr>
            <w:tcW w:w="5472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6" w:after="0" w:line="240" w:lineRule="auto"/>
              <w:jc w:val="right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:</w:t>
            </w:r>
          </w:p>
        </w:tc>
        <w:tc>
          <w:tcPr>
            <w:tcW w:w="1992" w:type="dxa"/>
            <w:gridSpan w:val="2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14" w:after="0" w:line="240" w:lineRule="auto"/>
              <w:ind w:left="120"/>
            </w:pPr>
            <w:r>
              <w:rPr>
                <w:rFonts w:ascii="Noto Sans Mono" w:eastAsia="Noto Sans Mono" w:hAnsi="Noto Sans Mono"/>
                <w:b/>
                <w:color w:val="000000"/>
                <w:sz w:val="24"/>
              </w:rPr>
              <w:t>(numVariables</w:t>
            </w:r>
          </w:p>
        </w:tc>
        <w:tc>
          <w:tcPr>
            <w:tcW w:w="760" w:type="dxa"/>
            <w:tcMar>
              <w:left w:w="0" w:type="dxa"/>
              <w:right w:w="0" w:type="dxa"/>
            </w:tcMar>
          </w:tcPr>
          <w:p w:rsidR="003C0D7D" w:rsidRDefault="003C0D7D"/>
        </w:tc>
      </w:tr>
      <w:tr w:rsidR="003C0D7D">
        <w:trPr>
          <w:trHeight w:hRule="exact" w:val="592"/>
        </w:trPr>
        <w:tc>
          <w:tcPr>
            <w:tcW w:w="6882" w:type="dxa"/>
            <w:gridSpan w:val="2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18" w:after="0" w:line="240" w:lineRule="auto"/>
              <w:ind w:left="560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نمایش کامل جدول کارنو برای تعداد متغیرهای ورودی مشخص شده.</w:t>
            </w:r>
          </w:p>
        </w:tc>
        <w:tc>
          <w:tcPr>
            <w:tcW w:w="582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18" w:after="0" w:line="240" w:lineRule="auto"/>
              <w:jc w:val="center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:هدف</w:t>
            </w:r>
          </w:p>
        </w:tc>
        <w:tc>
          <w:tcPr>
            <w:tcW w:w="760" w:type="dxa"/>
            <w:vMerge w:val="restart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84" w:after="0" w:line="283" w:lineRule="auto"/>
              <w:ind w:left="432" w:right="128"/>
              <w:jc w:val="right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  <w:r>
              <w:br/>
            </w: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</w:p>
        </w:tc>
      </w:tr>
      <w:tr w:rsidR="003C0D7D">
        <w:trPr>
          <w:trHeight w:hRule="exact" w:val="402"/>
        </w:trPr>
        <w:tc>
          <w:tcPr>
            <w:tcW w:w="6882" w:type="dxa"/>
            <w:gridSpan w:val="2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4" w:after="0" w:line="240" w:lineRule="auto"/>
              <w:jc w:val="center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این تابع ابتدا مشخص میکند که جدول کارنو چند بعدی است و چگونه باید</w:t>
            </w:r>
          </w:p>
        </w:tc>
        <w:tc>
          <w:tcPr>
            <w:tcW w:w="582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4" w:after="0" w:line="240" w:lineRule="auto"/>
              <w:jc w:val="center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کاربرد:</w:t>
            </w:r>
          </w:p>
        </w:tc>
        <w:tc>
          <w:tcPr>
            <w:tcW w:w="2409" w:type="dxa"/>
            <w:vMerge/>
          </w:tcPr>
          <w:p w:rsidR="003C0D7D" w:rsidRDefault="003C0D7D"/>
        </w:tc>
      </w:tr>
    </w:tbl>
    <w:p w:rsidR="003C0D7D" w:rsidRDefault="00000000">
      <w:pPr>
        <w:autoSpaceDE w:val="0"/>
        <w:autoSpaceDN w:val="0"/>
        <w:spacing w:before="6" w:after="6" w:line="240" w:lineRule="auto"/>
        <w:ind w:right="776"/>
        <w:jc w:val="right"/>
      </w:pPr>
      <w:r>
        <w:rPr>
          <w:rFonts w:ascii="Vazir" w:eastAsia="Vazir" w:hAnsi="Vazir"/>
          <w:color w:val="000000"/>
          <w:sz w:val="24"/>
        </w:rPr>
        <w:t xml:space="preserve"> و ...) تقسیم کند.۳x۸  یا۴x۴ ًآن را به الیههای قابل نمایش (معموال</w:t>
      </w:r>
    </w:p>
    <w:tbl>
      <w:tblPr>
        <w:tblW w:w="0" w:type="auto"/>
        <w:tblInd w:w="980" w:type="dxa"/>
        <w:tblLayout w:type="fixed"/>
        <w:tblLook w:val="04A0" w:firstRow="1" w:lastRow="0" w:firstColumn="1" w:lastColumn="0" w:noHBand="0" w:noVBand="1"/>
      </w:tblPr>
      <w:tblGrid>
        <w:gridCol w:w="8120"/>
        <w:gridCol w:w="520"/>
      </w:tblGrid>
      <w:tr w:rsidR="003C0D7D">
        <w:trPr>
          <w:trHeight w:hRule="exact" w:val="1184"/>
        </w:trPr>
        <w:tc>
          <w:tcPr>
            <w:tcW w:w="812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" w:after="0" w:line="252" w:lineRule="auto"/>
              <w:ind w:left="864" w:right="240"/>
              <w:jc w:val="right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نحوه کار:</w:t>
            </w:r>
            <w:r>
              <w:br/>
            </w:r>
            <w:r>
              <w:rPr>
                <w:rFonts w:ascii="Vazir" w:eastAsia="Vazir" w:hAnsi="Vazir"/>
                <w:color w:val="000000"/>
                <w:sz w:val="24"/>
              </w:rPr>
              <w:t xml:space="preserve">بر اساس </w:t>
            </w:r>
            <w:r>
              <w:rPr>
                <w:rFonts w:ascii="Noto Sans Mono" w:eastAsia="Noto Sans Mono" w:hAnsi="Noto Sans Mono"/>
                <w:color w:val="000000"/>
                <w:sz w:val="24"/>
                <w:shd w:val="clear" w:color="auto" w:fill="F8F8F8"/>
              </w:rPr>
              <w:t>numVariables</w:t>
            </w:r>
            <w:r>
              <w:rPr>
                <w:rFonts w:ascii="Vazir" w:eastAsia="Vazir" w:hAnsi="Vazir"/>
                <w:color w:val="000000"/>
                <w:sz w:val="24"/>
              </w:rPr>
              <w:t xml:space="preserve">، ابعاد و ساختار جدول کارنو را تعیین میکند متغیر، دو۵ ؛ برای۴x۴ ، متغیر۴ </w:t>
            </w:r>
            <w:r>
              <w:rPr>
                <w:rFonts w:ascii="Vazir" w:eastAsia="Vazir" w:hAnsi="Vazir"/>
                <w:color w:val="000000"/>
                <w:sz w:val="24"/>
                <w:shd w:val="clear" w:color="auto" w:fill="F8F8F8"/>
              </w:rPr>
              <w:t xml:space="preserve"> خواهد بود؛ برای۲x۴</w:t>
            </w:r>
            <w:r>
              <w:rPr>
                <w:rFonts w:ascii="Vazir" w:eastAsia="Vazir" w:hAnsi="Vazir"/>
                <w:color w:val="000000"/>
                <w:sz w:val="24"/>
              </w:rPr>
              <w:t xml:space="preserve"> ، متغیر۳ (مثال ً برای</w:t>
            </w:r>
          </w:p>
        </w:tc>
        <w:tc>
          <w:tcPr>
            <w:tcW w:w="52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56" w:after="0" w:line="259" w:lineRule="auto"/>
              <w:ind w:left="240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  <w:r>
              <w:br/>
            </w:r>
            <w:r>
              <w:rPr>
                <w:rFonts w:ascii="Vazir" w:eastAsia="Vazir" w:hAnsi="Vazir"/>
                <w:color w:val="000000"/>
                <w:sz w:val="24"/>
              </w:rPr>
              <w:t xml:space="preserve"> .1</w:t>
            </w:r>
          </w:p>
        </w:tc>
      </w:tr>
    </w:tbl>
    <w:p w:rsidR="003C0D7D" w:rsidRDefault="00000000">
      <w:pPr>
        <w:autoSpaceDE w:val="0"/>
        <w:autoSpaceDN w:val="0"/>
        <w:spacing w:before="6" w:after="0" w:line="240" w:lineRule="auto"/>
        <w:ind w:right="776"/>
        <w:jc w:val="right"/>
      </w:pPr>
      <w:r>
        <w:rPr>
          <w:rFonts w:ascii="Vazir" w:eastAsia="Vazir" w:hAnsi="Vazir"/>
          <w:color w:val="000000"/>
          <w:sz w:val="24"/>
        </w:rPr>
        <w:t>).۴x۴ جدول</w:t>
      </w:r>
    </w:p>
    <w:p w:rsidR="003C0D7D" w:rsidRDefault="00000000">
      <w:pPr>
        <w:tabs>
          <w:tab w:val="left" w:pos="9340"/>
        </w:tabs>
        <w:autoSpaceDE w:val="0"/>
        <w:autoSpaceDN w:val="0"/>
        <w:spacing w:before="10" w:after="0" w:line="262" w:lineRule="auto"/>
        <w:ind w:left="2426"/>
      </w:pPr>
      <w:r>
        <w:rPr>
          <w:rFonts w:ascii="Vazir" w:eastAsia="Vazir" w:hAnsi="Vazir"/>
          <w:color w:val="000000"/>
          <w:sz w:val="24"/>
        </w:rPr>
        <w:t xml:space="preserve">برای هر الیه از جدول کارنو، تابع </w:t>
      </w:r>
      <w:r>
        <w:rPr>
          <w:rFonts w:ascii="Noto Sans Mono" w:eastAsia="Noto Sans Mono" w:hAnsi="Noto Sans Mono"/>
          <w:color w:val="000000"/>
          <w:sz w:val="24"/>
          <w:shd w:val="clear" w:color="auto" w:fill="F8F8F8"/>
        </w:rPr>
        <w:t>printSingleKMap</w:t>
      </w:r>
      <w:r>
        <w:rPr>
          <w:rFonts w:ascii="Vazir" w:eastAsia="Vazir" w:hAnsi="Vazir"/>
          <w:color w:val="000000"/>
          <w:sz w:val="24"/>
        </w:rPr>
        <w:t xml:space="preserve"> را فراخوانی</w:t>
      </w:r>
      <w:r>
        <w:tab/>
      </w:r>
      <w:r>
        <w:rPr>
          <w:rFonts w:ascii="Vazir" w:eastAsia="Vazir" w:hAnsi="Vazir"/>
          <w:color w:val="000000"/>
          <w:sz w:val="24"/>
        </w:rPr>
        <w:t xml:space="preserve"> .2</w:t>
      </w:r>
    </w:p>
    <w:p w:rsidR="003C0D7D" w:rsidRDefault="00000000">
      <w:pPr>
        <w:autoSpaceDE w:val="0"/>
        <w:autoSpaceDN w:val="0"/>
        <w:spacing w:before="8" w:after="196" w:line="240" w:lineRule="auto"/>
        <w:ind w:right="776"/>
        <w:jc w:val="right"/>
      </w:pPr>
      <w:r>
        <w:rPr>
          <w:rFonts w:ascii="Vazir" w:eastAsia="Vazir" w:hAnsi="Vazir"/>
          <w:color w:val="000000"/>
          <w:sz w:val="24"/>
        </w:rPr>
        <w:t>میکند و عبارت سادهشده مربوط به آن الیه را نمایش میدهد.</w:t>
      </w:r>
    </w:p>
    <w:tbl>
      <w:tblPr>
        <w:tblW w:w="0" w:type="auto"/>
        <w:tblInd w:w="1880" w:type="dxa"/>
        <w:tblLayout w:type="fixed"/>
        <w:tblLook w:val="04A0" w:firstRow="1" w:lastRow="0" w:firstColumn="1" w:lastColumn="0" w:noHBand="0" w:noVBand="1"/>
      </w:tblPr>
      <w:tblGrid>
        <w:gridCol w:w="5876"/>
        <w:gridCol w:w="522"/>
        <w:gridCol w:w="582"/>
        <w:gridCol w:w="760"/>
      </w:tblGrid>
      <w:tr w:rsidR="003C0D7D">
        <w:trPr>
          <w:trHeight w:hRule="exact" w:val="480"/>
        </w:trPr>
        <w:tc>
          <w:tcPr>
            <w:tcW w:w="5876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86" w:after="0" w:line="240" w:lineRule="auto"/>
              <w:jc w:val="right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:</w:t>
            </w:r>
          </w:p>
        </w:tc>
        <w:tc>
          <w:tcPr>
            <w:tcW w:w="1104" w:type="dxa"/>
            <w:gridSpan w:val="2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76" w:after="0" w:line="240" w:lineRule="auto"/>
              <w:jc w:val="center"/>
            </w:pPr>
            <w:r>
              <w:rPr>
                <w:rFonts w:ascii="Noto Sans Mono" w:eastAsia="Noto Sans Mono" w:hAnsi="Noto Sans Mono"/>
                <w:b/>
                <w:color w:val="000000"/>
                <w:sz w:val="24"/>
              </w:rPr>
              <w:t>()main</w:t>
            </w:r>
          </w:p>
        </w:tc>
        <w:tc>
          <w:tcPr>
            <w:tcW w:w="76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52" w:after="0" w:line="240" w:lineRule="auto"/>
              <w:ind w:right="13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•</w:t>
            </w:r>
          </w:p>
        </w:tc>
      </w:tr>
      <w:tr w:rsidR="003C0D7D">
        <w:trPr>
          <w:trHeight w:hRule="exact" w:val="608"/>
        </w:trPr>
        <w:tc>
          <w:tcPr>
            <w:tcW w:w="6398" w:type="dxa"/>
            <w:gridSpan w:val="2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30" w:after="0" w:line="240" w:lineRule="auto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تابع اصلی اجرای برنامه.</w:t>
            </w:r>
          </w:p>
        </w:tc>
        <w:tc>
          <w:tcPr>
            <w:tcW w:w="582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30" w:after="0" w:line="240" w:lineRule="auto"/>
              <w:jc w:val="center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:هدف</w:t>
            </w:r>
          </w:p>
        </w:tc>
        <w:tc>
          <w:tcPr>
            <w:tcW w:w="760" w:type="dxa"/>
            <w:vMerge w:val="restart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84" w:after="0" w:line="283" w:lineRule="auto"/>
              <w:ind w:left="480"/>
            </w:pP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  <w:r>
              <w:br/>
            </w: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  <w:r>
              <w:br/>
            </w:r>
            <w:r>
              <w:rPr>
                <w:rFonts w:ascii="Liberation Sans" w:eastAsia="Liberation Sans" w:hAnsi="Liberation Sans"/>
                <w:color w:val="000000"/>
                <w:sz w:val="24"/>
              </w:rPr>
              <w:t xml:space="preserve"> ◦</w:t>
            </w:r>
            <w:r>
              <w:br/>
            </w:r>
            <w:r>
              <w:rPr>
                <w:rFonts w:ascii="Vazir" w:eastAsia="Vazir" w:hAnsi="Vazir"/>
                <w:color w:val="000000"/>
                <w:sz w:val="24"/>
              </w:rPr>
              <w:t xml:space="preserve"> .1</w:t>
            </w:r>
            <w:r>
              <w:br/>
            </w:r>
            <w:r>
              <w:rPr>
                <w:rFonts w:ascii="Vazir" w:eastAsia="Vazir" w:hAnsi="Vazir"/>
                <w:color w:val="000000"/>
                <w:sz w:val="24"/>
              </w:rPr>
              <w:t xml:space="preserve"> .2</w:t>
            </w:r>
          </w:p>
        </w:tc>
      </w:tr>
      <w:tr w:rsidR="003C0D7D">
        <w:trPr>
          <w:trHeight w:hRule="exact" w:val="380"/>
        </w:trPr>
        <w:tc>
          <w:tcPr>
            <w:tcW w:w="6398" w:type="dxa"/>
            <w:gridSpan w:val="2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" w:after="0" w:line="240" w:lineRule="auto"/>
              <w:ind w:right="20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این تابع جریان کلی برنامه را کنترل میکند.</w:t>
            </w:r>
          </w:p>
        </w:tc>
        <w:tc>
          <w:tcPr>
            <w:tcW w:w="582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" w:after="0" w:line="240" w:lineRule="auto"/>
              <w:jc w:val="center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کاربرد:</w:t>
            </w:r>
          </w:p>
        </w:tc>
        <w:tc>
          <w:tcPr>
            <w:tcW w:w="2409" w:type="dxa"/>
            <w:vMerge/>
          </w:tcPr>
          <w:p w:rsidR="003C0D7D" w:rsidRDefault="003C0D7D"/>
        </w:tc>
      </w:tr>
      <w:tr w:rsidR="003C0D7D">
        <w:trPr>
          <w:trHeight w:hRule="exact" w:val="1134"/>
        </w:trPr>
        <w:tc>
          <w:tcPr>
            <w:tcW w:w="6980" w:type="dxa"/>
            <w:gridSpan w:val="3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10" w:after="0" w:line="245" w:lineRule="auto"/>
              <w:ind w:left="1872"/>
              <w:jc w:val="right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نحوه کار:</w:t>
            </w:r>
            <w:r>
              <w:br/>
            </w:r>
            <w:r>
              <w:rPr>
                <w:rFonts w:ascii="Vazir" w:eastAsia="Vazir" w:hAnsi="Vazir"/>
                <w:color w:val="000000"/>
                <w:sz w:val="24"/>
              </w:rPr>
              <w:t>پیام خوشآمدگویی و دستورالعملها را نمایش میدهد.از کاربر تعداد متغیرها را دریافت میکند.</w:t>
            </w:r>
          </w:p>
        </w:tc>
        <w:tc>
          <w:tcPr>
            <w:tcW w:w="2409" w:type="dxa"/>
            <w:vMerge/>
          </w:tcPr>
          <w:p w:rsidR="003C0D7D" w:rsidRDefault="003C0D7D"/>
        </w:tc>
      </w:tr>
    </w:tbl>
    <w:p w:rsidR="003C0D7D" w:rsidRDefault="003C0D7D">
      <w:pPr>
        <w:autoSpaceDE w:val="0"/>
        <w:autoSpaceDN w:val="0"/>
        <w:spacing w:after="0" w:line="14" w:lineRule="exact"/>
      </w:pPr>
    </w:p>
    <w:p w:rsidR="003C0D7D" w:rsidRDefault="003C0D7D">
      <w:pPr>
        <w:sectPr w:rsidR="003C0D7D">
          <w:pgSz w:w="11906" w:h="16838"/>
          <w:pgMar w:top="540" w:right="830" w:bottom="942" w:left="1440" w:header="720" w:footer="720" w:gutter="0"/>
          <w:cols w:space="720"/>
          <w:docGrid w:linePitch="360"/>
        </w:sectPr>
      </w:pPr>
    </w:p>
    <w:p w:rsidR="003C0D7D" w:rsidRDefault="003C0D7D">
      <w:pPr>
        <w:autoSpaceDE w:val="0"/>
        <w:autoSpaceDN w:val="0"/>
        <w:spacing w:after="346" w:line="220" w:lineRule="exact"/>
      </w:pPr>
    </w:p>
    <w:p w:rsidR="003C0D7D" w:rsidRDefault="00000000">
      <w:pPr>
        <w:tabs>
          <w:tab w:val="left" w:pos="8188"/>
          <w:tab w:val="left" w:pos="9340"/>
        </w:tabs>
        <w:autoSpaceDE w:val="0"/>
        <w:autoSpaceDN w:val="0"/>
        <w:spacing w:after="6" w:line="245" w:lineRule="auto"/>
        <w:ind w:left="2134"/>
      </w:pPr>
      <w:r>
        <w:rPr>
          <w:rFonts w:ascii="Vazir" w:eastAsia="Vazir" w:hAnsi="Vazir"/>
          <w:color w:val="000000"/>
          <w:sz w:val="24"/>
        </w:rPr>
        <w:t>بر اساس تعداد متغیرها، اندازه جدول کارنو و محدوده مینترمها را محاسبه</w:t>
      </w:r>
      <w:r>
        <w:tab/>
      </w:r>
      <w:r>
        <w:rPr>
          <w:rFonts w:ascii="Vazir" w:eastAsia="Vazir" w:hAnsi="Vazir"/>
          <w:color w:val="000000"/>
          <w:sz w:val="24"/>
        </w:rPr>
        <w:t xml:space="preserve"> .3</w:t>
      </w:r>
      <w:r>
        <w:tab/>
      </w:r>
      <w:r>
        <w:rPr>
          <w:rFonts w:ascii="Vazir" w:eastAsia="Vazir" w:hAnsi="Vazir"/>
          <w:color w:val="000000"/>
          <w:sz w:val="24"/>
        </w:rPr>
        <w:t>میکند.</w:t>
      </w:r>
    </w:p>
    <w:tbl>
      <w:tblPr>
        <w:tblW w:w="0" w:type="auto"/>
        <w:tblInd w:w="2026" w:type="dxa"/>
        <w:tblLayout w:type="fixed"/>
        <w:tblLook w:val="04A0" w:firstRow="1" w:lastRow="0" w:firstColumn="1" w:lastColumn="0" w:noHBand="0" w:noVBand="1"/>
      </w:tblPr>
      <w:tblGrid>
        <w:gridCol w:w="7054"/>
        <w:gridCol w:w="540"/>
      </w:tblGrid>
      <w:tr w:rsidR="003C0D7D">
        <w:trPr>
          <w:trHeight w:hRule="exact" w:val="430"/>
        </w:trPr>
        <w:tc>
          <w:tcPr>
            <w:tcW w:w="7054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8" w:after="0" w:line="245" w:lineRule="auto"/>
              <w:ind w:left="120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حلقهای برای دریافت مینترمها از کاربر ایجاد میکند تا زمانی که کاربر </w:t>
            </w:r>
            <w:r>
              <w:rPr>
                <w:rFonts w:ascii="Noto Sans Mono" w:eastAsia="Noto Sans Mono" w:hAnsi="Noto Sans Mono"/>
                <w:color w:val="000000"/>
                <w:sz w:val="24"/>
              </w:rPr>
              <w:t>1-</w:t>
            </w:r>
          </w:p>
        </w:tc>
        <w:tc>
          <w:tcPr>
            <w:tcW w:w="54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" w:after="0" w:line="240" w:lineRule="auto"/>
              <w:ind w:right="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.4</w:t>
            </w:r>
          </w:p>
        </w:tc>
      </w:tr>
    </w:tbl>
    <w:p w:rsidR="003C0D7D" w:rsidRDefault="00000000">
      <w:pPr>
        <w:autoSpaceDE w:val="0"/>
        <w:autoSpaceDN w:val="0"/>
        <w:spacing w:after="6" w:line="240" w:lineRule="auto"/>
        <w:ind w:right="776"/>
        <w:jc w:val="right"/>
      </w:pPr>
      <w:r>
        <w:rPr>
          <w:rFonts w:ascii="Vazir" w:eastAsia="Vazir" w:hAnsi="Vazir"/>
          <w:color w:val="000000"/>
          <w:sz w:val="24"/>
        </w:rPr>
        <w:t>.را وارد کند</w:t>
      </w:r>
    </w:p>
    <w:tbl>
      <w:tblPr>
        <w:tblW w:w="0" w:type="auto"/>
        <w:tblInd w:w="1020" w:type="dxa"/>
        <w:tblLayout w:type="fixed"/>
        <w:tblLook w:val="04A0" w:firstRow="1" w:lastRow="0" w:firstColumn="1" w:lastColumn="0" w:noHBand="0" w:noVBand="1"/>
      </w:tblPr>
      <w:tblGrid>
        <w:gridCol w:w="3954"/>
        <w:gridCol w:w="4126"/>
        <w:gridCol w:w="520"/>
      </w:tblGrid>
      <w:tr w:rsidR="003C0D7D">
        <w:trPr>
          <w:trHeight w:hRule="exact" w:val="432"/>
        </w:trPr>
        <w:tc>
          <w:tcPr>
            <w:tcW w:w="3954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38" w:after="0" w:line="240" w:lineRule="auto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>. ذخیره میکند</w:t>
            </w:r>
          </w:p>
        </w:tc>
        <w:tc>
          <w:tcPr>
            <w:tcW w:w="4126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8" w:after="0" w:line="247" w:lineRule="auto"/>
              <w:ind w:left="120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مینترمهای وارد شده را در یک </w:t>
            </w:r>
            <w:r>
              <w:rPr>
                <w:rFonts w:ascii="Noto Sans Mono" w:eastAsia="Noto Sans Mono" w:hAnsi="Noto Sans Mono"/>
                <w:color w:val="000000"/>
                <w:sz w:val="24"/>
              </w:rPr>
              <w:t>vector</w:t>
            </w:r>
          </w:p>
        </w:tc>
        <w:tc>
          <w:tcPr>
            <w:tcW w:w="52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" w:after="0" w:line="240" w:lineRule="auto"/>
              <w:ind w:right="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.5</w:t>
            </w:r>
          </w:p>
        </w:tc>
      </w:tr>
      <w:tr w:rsidR="003C0D7D">
        <w:trPr>
          <w:trHeight w:hRule="exact" w:val="406"/>
        </w:trPr>
        <w:tc>
          <w:tcPr>
            <w:tcW w:w="8080" w:type="dxa"/>
            <w:gridSpan w:val="2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14" w:after="0" w:line="247" w:lineRule="auto"/>
              <w:ind w:left="1052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در نهایت، تابع </w:t>
            </w:r>
            <w:r>
              <w:rPr>
                <w:rFonts w:ascii="Noto Sans Mono" w:eastAsia="Noto Sans Mono" w:hAnsi="Noto Sans Mono"/>
                <w:color w:val="000000"/>
                <w:sz w:val="24"/>
              </w:rPr>
              <w:t>printKarnaughMap</w:t>
            </w:r>
            <w:r>
              <w:rPr>
                <w:rFonts w:ascii="Vazir" w:eastAsia="Vazir" w:hAnsi="Vazir"/>
                <w:color w:val="000000"/>
                <w:sz w:val="24"/>
              </w:rPr>
              <w:t xml:space="preserve"> را با مینترمهای جمعآوری شده</w:t>
            </w:r>
          </w:p>
        </w:tc>
        <w:tc>
          <w:tcPr>
            <w:tcW w:w="52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after="0" w:line="240" w:lineRule="auto"/>
              <w:ind w:right="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.6</w:t>
            </w:r>
          </w:p>
        </w:tc>
      </w:tr>
    </w:tbl>
    <w:p w:rsidR="003C0D7D" w:rsidRDefault="00000000">
      <w:pPr>
        <w:autoSpaceDE w:val="0"/>
        <w:autoSpaceDN w:val="0"/>
        <w:spacing w:before="4" w:after="0" w:line="240" w:lineRule="auto"/>
        <w:ind w:right="778"/>
        <w:jc w:val="right"/>
      </w:pPr>
      <w:r>
        <w:rPr>
          <w:rFonts w:ascii="Vazir" w:eastAsia="Vazir" w:hAnsi="Vazir"/>
          <w:color w:val="000000"/>
          <w:sz w:val="24"/>
        </w:rPr>
        <w:t>فراخوانی میکند تا جدول کارنو چاپ و سادهسازی انجام شود.</w:t>
      </w:r>
    </w:p>
    <w:p w:rsidR="003C0D7D" w:rsidRDefault="00000000">
      <w:pPr>
        <w:autoSpaceDE w:val="0"/>
        <w:autoSpaceDN w:val="0"/>
        <w:spacing w:before="372" w:after="0" w:line="240" w:lineRule="auto"/>
        <w:ind w:right="776"/>
        <w:jc w:val="right"/>
      </w:pPr>
      <w:r>
        <w:rPr>
          <w:rFonts w:ascii="Vazir" w:eastAsia="Vazir" w:hAnsi="Vazir"/>
          <w:b/>
          <w:color w:val="000000"/>
          <w:sz w:val="36"/>
        </w:rPr>
        <w:t>وابستگیها:</w:t>
      </w:r>
    </w:p>
    <w:p w:rsidR="003C0D7D" w:rsidRDefault="00000000">
      <w:pPr>
        <w:autoSpaceDE w:val="0"/>
        <w:autoSpaceDN w:val="0"/>
        <w:spacing w:before="372" w:after="196" w:line="245" w:lineRule="auto"/>
        <w:ind w:left="7408" w:right="720" w:hanging="7128"/>
      </w:pPr>
      <w:r>
        <w:rPr>
          <w:rFonts w:ascii="Vazir" w:eastAsia="Vazir" w:hAnsi="Vazir"/>
          <w:color w:val="000000"/>
          <w:sz w:val="24"/>
        </w:rPr>
        <w:t>+C  استفاده میکند که باید در اکثر محیطهای توسعه++C این برنامه از کتابخانههای استاندارد موجود باشند:+</w:t>
      </w:r>
    </w:p>
    <w:tbl>
      <w:tblPr>
        <w:tblW w:w="0" w:type="auto"/>
        <w:tblInd w:w="500" w:type="dxa"/>
        <w:tblLayout w:type="fixed"/>
        <w:tblLook w:val="04A0" w:firstRow="1" w:lastRow="0" w:firstColumn="1" w:lastColumn="0" w:noHBand="0" w:noVBand="1"/>
      </w:tblPr>
      <w:tblGrid>
        <w:gridCol w:w="1762"/>
        <w:gridCol w:w="4918"/>
        <w:gridCol w:w="288"/>
        <w:gridCol w:w="576"/>
        <w:gridCol w:w="816"/>
        <w:gridCol w:w="700"/>
      </w:tblGrid>
      <w:tr w:rsidR="003C0D7D">
        <w:trPr>
          <w:trHeight w:hRule="exact" w:val="480"/>
        </w:trPr>
        <w:tc>
          <w:tcPr>
            <w:tcW w:w="1762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88" w:after="0" w:line="240" w:lineRule="auto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برای ورودی و</w:t>
            </w:r>
          </w:p>
        </w:tc>
        <w:tc>
          <w:tcPr>
            <w:tcW w:w="4918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78" w:after="0" w:line="245" w:lineRule="auto"/>
              <w:ind w:left="120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برای عملیات ورودی/خروجی استاندارد (مانند</w:t>
            </w:r>
            <w:r>
              <w:rPr>
                <w:rFonts w:ascii="Noto Sans Mono" w:eastAsia="Noto Sans Mono" w:hAnsi="Noto Sans Mono"/>
                <w:color w:val="000000"/>
                <w:sz w:val="24"/>
                <w:shd w:val="clear" w:color="auto" w:fill="F8F8F8"/>
              </w:rPr>
              <w:t xml:space="preserve">cin </w:t>
            </w:r>
            <w:r>
              <w:rPr>
                <w:rFonts w:ascii="Vazir" w:eastAsia="Vazir" w:hAnsi="Vazir"/>
                <w:b/>
                <w:color w:val="000000"/>
                <w:sz w:val="24"/>
              </w:rPr>
              <w:t>:</w:t>
            </w:r>
          </w:p>
        </w:tc>
        <w:tc>
          <w:tcPr>
            <w:tcW w:w="1680" w:type="dxa"/>
            <w:gridSpan w:val="3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78" w:after="0" w:line="240" w:lineRule="auto"/>
              <w:jc w:val="center"/>
            </w:pPr>
            <w:r>
              <w:rPr>
                <w:rFonts w:ascii="Noto Sans Mono" w:eastAsia="Noto Sans Mono" w:hAnsi="Noto Sans Mono"/>
                <w:b/>
                <w:color w:val="000000"/>
                <w:sz w:val="24"/>
              </w:rPr>
              <w:t>&lt;iostream&gt;</w:t>
            </w: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54" w:after="0" w:line="240" w:lineRule="auto"/>
              <w:ind w:right="7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•</w:t>
            </w:r>
          </w:p>
        </w:tc>
      </w:tr>
      <w:tr w:rsidR="003C0D7D">
        <w:trPr>
          <w:trHeight w:hRule="exact" w:val="420"/>
        </w:trPr>
        <w:tc>
          <w:tcPr>
            <w:tcW w:w="7544" w:type="dxa"/>
            <w:gridSpan w:val="4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6" w:after="0" w:line="240" w:lineRule="auto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>.) برای خروجی</w:t>
            </w:r>
          </w:p>
        </w:tc>
        <w:tc>
          <w:tcPr>
            <w:tcW w:w="816" w:type="dxa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16" w:after="0" w:line="240" w:lineRule="auto"/>
              <w:jc w:val="center"/>
            </w:pPr>
            <w:r>
              <w:rPr>
                <w:rFonts w:ascii="Noto Sans Mono" w:eastAsia="Noto Sans Mono" w:hAnsi="Noto Sans Mono"/>
                <w:color w:val="000000"/>
                <w:sz w:val="24"/>
              </w:rPr>
              <w:t>cout</w:t>
            </w: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:rsidR="003C0D7D" w:rsidRDefault="003C0D7D"/>
        </w:tc>
      </w:tr>
      <w:tr w:rsidR="003C0D7D">
        <w:trPr>
          <w:trHeight w:hRule="exact" w:val="418"/>
        </w:trPr>
        <w:tc>
          <w:tcPr>
            <w:tcW w:w="6968" w:type="dxa"/>
            <w:gridSpan w:val="3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14" w:after="0" w:line="247" w:lineRule="auto"/>
              <w:ind w:left="870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برای استفاده از ساختار داده داینامیک</w:t>
            </w:r>
            <w:r>
              <w:rPr>
                <w:rFonts w:ascii="Noto Sans Mono" w:eastAsia="Noto Sans Mono" w:hAnsi="Noto Sans Mono"/>
                <w:color w:val="000000"/>
                <w:sz w:val="24"/>
                <w:shd w:val="clear" w:color="auto" w:fill="F8F8F8"/>
              </w:rPr>
              <w:t>vector</w:t>
            </w:r>
            <w:r>
              <w:rPr>
                <w:rFonts w:ascii="Vazir" w:eastAsia="Vazir" w:hAnsi="Vazir"/>
                <w:color w:val="000000"/>
                <w:sz w:val="24"/>
              </w:rPr>
              <w:t xml:space="preserve"> که برای ذخیره</w:t>
            </w:r>
            <w:r>
              <w:rPr>
                <w:rFonts w:ascii="Vazir" w:eastAsia="Vazir" w:hAnsi="Vazir"/>
                <w:b/>
                <w:color w:val="000000"/>
                <w:sz w:val="24"/>
              </w:rPr>
              <w:t>:</w:t>
            </w:r>
          </w:p>
        </w:tc>
        <w:tc>
          <w:tcPr>
            <w:tcW w:w="1392" w:type="dxa"/>
            <w:gridSpan w:val="2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14" w:after="0" w:line="240" w:lineRule="auto"/>
              <w:jc w:val="center"/>
            </w:pPr>
            <w:r>
              <w:rPr>
                <w:rFonts w:ascii="Noto Sans Mono" w:eastAsia="Noto Sans Mono" w:hAnsi="Noto Sans Mono"/>
                <w:b/>
                <w:color w:val="000000"/>
                <w:sz w:val="24"/>
              </w:rPr>
              <w:t>&lt;vector&gt;</w:t>
            </w: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after="0" w:line="240" w:lineRule="auto"/>
              <w:ind w:right="7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•</w:t>
            </w:r>
          </w:p>
        </w:tc>
      </w:tr>
    </w:tbl>
    <w:p w:rsidR="003C0D7D" w:rsidRDefault="00000000">
      <w:pPr>
        <w:autoSpaceDE w:val="0"/>
        <w:autoSpaceDN w:val="0"/>
        <w:spacing w:after="4" w:line="240" w:lineRule="auto"/>
        <w:ind w:right="776"/>
        <w:jc w:val="right"/>
      </w:pPr>
      <w:r>
        <w:rPr>
          <w:rFonts w:ascii="Vazir" w:eastAsia="Vazir" w:hAnsi="Vazir"/>
          <w:color w:val="000000"/>
          <w:sz w:val="24"/>
        </w:rPr>
        <w:t>مقادیر جدول کارنو و لیست مینترمها استفاده میشود.</w:t>
      </w:r>
    </w:p>
    <w:tbl>
      <w:tblPr>
        <w:tblW w:w="0" w:type="auto"/>
        <w:tblInd w:w="600" w:type="dxa"/>
        <w:tblLayout w:type="fixed"/>
        <w:tblLook w:val="04A0" w:firstRow="1" w:lastRow="0" w:firstColumn="1" w:lastColumn="0" w:noHBand="0" w:noVBand="1"/>
      </w:tblPr>
      <w:tblGrid>
        <w:gridCol w:w="7012"/>
        <w:gridCol w:w="1248"/>
        <w:gridCol w:w="700"/>
      </w:tblGrid>
      <w:tr w:rsidR="003C0D7D">
        <w:trPr>
          <w:trHeight w:hRule="exact" w:val="432"/>
        </w:trPr>
        <w:tc>
          <w:tcPr>
            <w:tcW w:w="7012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8" w:after="0" w:line="247" w:lineRule="auto"/>
              <w:ind w:left="618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برای استفاده از توابع ریاضی مانند</w:t>
            </w:r>
            <w:r>
              <w:rPr>
                <w:rFonts w:ascii="Noto Sans Mono" w:eastAsia="Noto Sans Mono" w:hAnsi="Noto Sans Mono"/>
                <w:color w:val="000000"/>
                <w:sz w:val="24"/>
              </w:rPr>
              <w:t>pow</w:t>
            </w:r>
            <w:r>
              <w:rPr>
                <w:rFonts w:ascii="Vazir" w:eastAsia="Vazir" w:hAnsi="Vazir"/>
                <w:color w:val="000000"/>
                <w:sz w:val="24"/>
              </w:rPr>
              <w:t xml:space="preserve"> (قدرت) که ممکن است در</w:t>
            </w:r>
            <w:r>
              <w:rPr>
                <w:rFonts w:ascii="Vazir" w:eastAsia="Vazir" w:hAnsi="Vazir"/>
                <w:b/>
                <w:color w:val="000000"/>
                <w:sz w:val="24"/>
              </w:rPr>
              <w:t>:</w:t>
            </w:r>
          </w:p>
        </w:tc>
        <w:tc>
          <w:tcPr>
            <w:tcW w:w="1248" w:type="dxa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8" w:after="0" w:line="240" w:lineRule="auto"/>
              <w:jc w:val="center"/>
            </w:pPr>
            <w:r>
              <w:rPr>
                <w:rFonts w:ascii="Noto Sans Mono" w:eastAsia="Noto Sans Mono" w:hAnsi="Noto Sans Mono"/>
                <w:b/>
                <w:color w:val="000000"/>
                <w:sz w:val="24"/>
              </w:rPr>
              <w:t>&lt;cmath&gt;</w:t>
            </w: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" w:after="0" w:line="240" w:lineRule="auto"/>
              <w:ind w:right="7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•</w:t>
            </w:r>
          </w:p>
        </w:tc>
      </w:tr>
    </w:tbl>
    <w:p w:rsidR="003C0D7D" w:rsidRDefault="00000000">
      <w:pPr>
        <w:autoSpaceDE w:val="0"/>
        <w:autoSpaceDN w:val="0"/>
        <w:spacing w:after="4" w:line="240" w:lineRule="auto"/>
        <w:ind w:left="2124"/>
      </w:pPr>
      <w:r>
        <w:rPr>
          <w:rFonts w:ascii="Vazir" w:eastAsia="Vazir" w:hAnsi="Vazir"/>
          <w:color w:val="000000"/>
          <w:sz w:val="24"/>
        </w:rPr>
        <w:t>محاسبات مربوط به ابعاد جدول کارنو یا تبدیلهای باینری/گری مفید باشد.</w:t>
      </w:r>
    </w:p>
    <w:tbl>
      <w:tblPr>
        <w:tblW w:w="0" w:type="auto"/>
        <w:tblInd w:w="500" w:type="dxa"/>
        <w:tblLayout w:type="fixed"/>
        <w:tblLook w:val="04A0" w:firstRow="1" w:lastRow="0" w:firstColumn="1" w:lastColumn="0" w:noHBand="0" w:noVBand="1"/>
      </w:tblPr>
      <w:tblGrid>
        <w:gridCol w:w="3698"/>
        <w:gridCol w:w="1050"/>
        <w:gridCol w:w="2076"/>
        <w:gridCol w:w="576"/>
        <w:gridCol w:w="960"/>
        <w:gridCol w:w="700"/>
      </w:tblGrid>
      <w:tr w:rsidR="003C0D7D">
        <w:trPr>
          <w:trHeight w:hRule="exact" w:val="432"/>
        </w:trPr>
        <w:tc>
          <w:tcPr>
            <w:tcW w:w="6824" w:type="dxa"/>
            <w:gridSpan w:val="3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0" w:after="0" w:line="240" w:lineRule="auto"/>
              <w:ind w:left="528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:</w:t>
            </w:r>
            <w:r>
              <w:rPr>
                <w:rFonts w:ascii="Vazir" w:eastAsia="Vazir" w:hAnsi="Vazir"/>
                <w:color w:val="000000"/>
                <w:sz w:val="24"/>
              </w:rPr>
              <w:t xml:space="preserve"> برای قالببندی خروجی، مانند تنظیم عرض فیلدها برای نمایش بهتر</w:t>
            </w:r>
          </w:p>
        </w:tc>
        <w:tc>
          <w:tcPr>
            <w:tcW w:w="1536" w:type="dxa"/>
            <w:gridSpan w:val="2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30" w:after="0" w:line="240" w:lineRule="auto"/>
              <w:jc w:val="center"/>
            </w:pPr>
            <w:r>
              <w:rPr>
                <w:rFonts w:ascii="Noto Sans Mono" w:eastAsia="Noto Sans Mono" w:hAnsi="Noto Sans Mono"/>
                <w:b/>
                <w:color w:val="000000"/>
                <w:sz w:val="24"/>
              </w:rPr>
              <w:t>&lt;iomanip&gt;</w:t>
            </w: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6" w:after="0" w:line="240" w:lineRule="auto"/>
              <w:ind w:right="7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•</w:t>
            </w:r>
          </w:p>
        </w:tc>
      </w:tr>
      <w:tr w:rsidR="003C0D7D">
        <w:trPr>
          <w:trHeight w:hRule="exact" w:val="420"/>
        </w:trPr>
        <w:tc>
          <w:tcPr>
            <w:tcW w:w="3698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6" w:after="0" w:line="240" w:lineRule="auto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>.)</w:t>
            </w:r>
          </w:p>
        </w:tc>
        <w:tc>
          <w:tcPr>
            <w:tcW w:w="105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16" w:after="0" w:line="247" w:lineRule="auto"/>
              <w:ind w:left="120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و</w:t>
            </w:r>
            <w:r>
              <w:rPr>
                <w:rFonts w:ascii="Noto Sans Mono" w:eastAsia="Noto Sans Mono" w:hAnsi="Noto Sans Mono"/>
                <w:color w:val="000000"/>
                <w:sz w:val="24"/>
                <w:shd w:val="clear" w:color="auto" w:fill="F8F8F8"/>
              </w:rPr>
              <w:t>left</w:t>
            </w:r>
          </w:p>
        </w:tc>
        <w:tc>
          <w:tcPr>
            <w:tcW w:w="3612" w:type="dxa"/>
            <w:gridSpan w:val="3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after="0" w:line="266" w:lineRule="auto"/>
              <w:ind w:left="122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جدول کارنو (مثال ً با استفاده از </w:t>
            </w:r>
            <w:r>
              <w:rPr>
                <w:rFonts w:ascii="Noto Sans Mono" w:eastAsia="Noto Sans Mono" w:hAnsi="Noto Sans Mono"/>
                <w:color w:val="000000"/>
                <w:sz w:val="24"/>
                <w:shd w:val="clear" w:color="auto" w:fill="F8F8F8"/>
              </w:rPr>
              <w:t>setw</w:t>
            </w: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:rsidR="003C0D7D" w:rsidRDefault="003C0D7D"/>
        </w:tc>
      </w:tr>
      <w:tr w:rsidR="003C0D7D">
        <w:trPr>
          <w:trHeight w:hRule="exact" w:val="418"/>
        </w:trPr>
        <w:tc>
          <w:tcPr>
            <w:tcW w:w="7400" w:type="dxa"/>
            <w:gridSpan w:val="4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4" w:after="0" w:line="240" w:lineRule="auto"/>
              <w:ind w:left="1122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:</w:t>
            </w:r>
            <w:r>
              <w:rPr>
                <w:rFonts w:ascii="Vazir" w:eastAsia="Vazir" w:hAnsi="Vazir"/>
                <w:color w:val="000000"/>
                <w:sz w:val="24"/>
              </w:rPr>
              <w:t xml:space="preserve"> ممکن است برای مدیریت مجموعهای از عناصر منحصر به فرد (مانند</w:t>
            </w:r>
          </w:p>
        </w:tc>
        <w:tc>
          <w:tcPr>
            <w:tcW w:w="960" w:type="dxa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14" w:after="0" w:line="240" w:lineRule="auto"/>
              <w:jc w:val="center"/>
            </w:pPr>
            <w:r>
              <w:rPr>
                <w:rFonts w:ascii="Noto Sans Mono" w:eastAsia="Noto Sans Mono" w:hAnsi="Noto Sans Mono"/>
                <w:b/>
                <w:color w:val="000000"/>
                <w:sz w:val="24"/>
              </w:rPr>
              <w:t>&lt;set&gt;</w:t>
            </w: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after="0" w:line="240" w:lineRule="auto"/>
              <w:ind w:right="7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•</w:t>
            </w:r>
          </w:p>
        </w:tc>
      </w:tr>
    </w:tbl>
    <w:p w:rsidR="003C0D7D" w:rsidRDefault="00000000">
      <w:pPr>
        <w:autoSpaceDE w:val="0"/>
        <w:autoSpaceDN w:val="0"/>
        <w:spacing w:after="4" w:line="245" w:lineRule="auto"/>
        <w:ind w:left="7868" w:right="720" w:hanging="6640"/>
      </w:pPr>
      <w:r>
        <w:rPr>
          <w:rFonts w:ascii="Vazir" w:eastAsia="Vazir" w:hAnsi="Vazir"/>
          <w:color w:val="000000"/>
          <w:sz w:val="24"/>
        </w:rPr>
        <w:t>مینترمهای غیر تکراری) یا برای پیادهسازی برخی از الگوریتمهای یافتن گروه استفادهشده باشد.</w:t>
      </w:r>
    </w:p>
    <w:tbl>
      <w:tblPr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180"/>
        <w:gridCol w:w="960"/>
        <w:gridCol w:w="700"/>
      </w:tblGrid>
      <w:tr w:rsidR="003C0D7D">
        <w:trPr>
          <w:trHeight w:hRule="exact" w:val="432"/>
        </w:trPr>
        <w:tc>
          <w:tcPr>
            <w:tcW w:w="718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0" w:after="0" w:line="240" w:lineRule="auto"/>
              <w:ind w:left="730"/>
            </w:pPr>
            <w:r>
              <w:rPr>
                <w:rFonts w:ascii="Vazir" w:eastAsia="Vazir" w:hAnsi="Vazir"/>
                <w:b/>
                <w:color w:val="000000"/>
                <w:sz w:val="24"/>
              </w:rPr>
              <w:t>:</w:t>
            </w:r>
            <w:r>
              <w:rPr>
                <w:rFonts w:ascii="Vazir" w:eastAsia="Vazir" w:hAnsi="Vazir"/>
                <w:color w:val="000000"/>
                <w:sz w:val="24"/>
              </w:rPr>
              <w:t xml:space="preserve"> ممکن است برای نگاشت نام متغیرها به مقادیر یا برای ذخیره ترمهای</w:t>
            </w:r>
          </w:p>
        </w:tc>
        <w:tc>
          <w:tcPr>
            <w:tcW w:w="960" w:type="dxa"/>
            <w:shd w:val="clear" w:color="auto" w:fill="F8F8F8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28" w:after="0" w:line="240" w:lineRule="auto"/>
              <w:jc w:val="center"/>
            </w:pPr>
            <w:r>
              <w:rPr>
                <w:rFonts w:ascii="Noto Sans Mono" w:eastAsia="Noto Sans Mono" w:hAnsi="Noto Sans Mono"/>
                <w:b/>
                <w:color w:val="000000"/>
                <w:sz w:val="24"/>
              </w:rPr>
              <w:t>&lt;map&gt;</w:t>
            </w: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:rsidR="003C0D7D" w:rsidRDefault="00000000">
            <w:pPr>
              <w:autoSpaceDE w:val="0"/>
              <w:autoSpaceDN w:val="0"/>
              <w:spacing w:before="4" w:after="0" w:line="240" w:lineRule="auto"/>
              <w:ind w:right="74"/>
              <w:jc w:val="right"/>
            </w:pPr>
            <w:r>
              <w:rPr>
                <w:rFonts w:ascii="Vazir" w:eastAsia="Vazir" w:hAnsi="Vazir"/>
                <w:color w:val="000000"/>
                <w:sz w:val="24"/>
              </w:rPr>
              <w:t xml:space="preserve"> •</w:t>
            </w:r>
          </w:p>
        </w:tc>
      </w:tr>
    </w:tbl>
    <w:p w:rsidR="003C0D7D" w:rsidRDefault="00000000">
      <w:pPr>
        <w:autoSpaceDE w:val="0"/>
        <w:autoSpaceDN w:val="0"/>
        <w:spacing w:after="0" w:line="240" w:lineRule="auto"/>
        <w:ind w:right="776"/>
        <w:jc w:val="right"/>
      </w:pPr>
      <w:r>
        <w:rPr>
          <w:rFonts w:ascii="Vazir" w:eastAsia="Vazir" w:hAnsi="Vazir"/>
          <w:color w:val="000000"/>
          <w:sz w:val="24"/>
        </w:rPr>
        <w:t>سادهشده استفاده شده باشد.</w:t>
      </w:r>
    </w:p>
    <w:p w:rsidR="003C0D7D" w:rsidRDefault="00000000">
      <w:pPr>
        <w:autoSpaceDE w:val="0"/>
        <w:autoSpaceDN w:val="0"/>
        <w:spacing w:before="250" w:after="0" w:line="240" w:lineRule="auto"/>
        <w:ind w:left="872"/>
      </w:pPr>
      <w:r>
        <w:rPr>
          <w:rFonts w:ascii="Vazir" w:eastAsia="Vazir" w:hAnsi="Vazir"/>
          <w:color w:val="000000"/>
          <w:sz w:val="24"/>
        </w:rPr>
        <w:t xml:space="preserve"> هستند و نیازی به نصب جداگانه </w:t>
      </w:r>
      <w:proofErr w:type="gramStart"/>
      <w:r>
        <w:rPr>
          <w:rFonts w:ascii="Vazir" w:eastAsia="Vazir" w:hAnsi="Vazir"/>
          <w:color w:val="000000"/>
          <w:sz w:val="24"/>
        </w:rPr>
        <w:t>ندارند.+</w:t>
      </w:r>
      <w:proofErr w:type="gramEnd"/>
      <w:r>
        <w:rPr>
          <w:rFonts w:ascii="Vazir" w:eastAsia="Vazir" w:hAnsi="Vazir"/>
          <w:color w:val="000000"/>
          <w:sz w:val="24"/>
        </w:rPr>
        <w:t xml:space="preserve">+C </w:t>
      </w:r>
      <w:proofErr w:type="spellStart"/>
      <w:r>
        <w:rPr>
          <w:rFonts w:ascii="Vazir" w:eastAsia="Vazir" w:hAnsi="Vazir"/>
          <w:color w:val="000000"/>
          <w:sz w:val="24"/>
        </w:rPr>
        <w:t>این</w:t>
      </w:r>
      <w:proofErr w:type="spellEnd"/>
      <w:r>
        <w:rPr>
          <w:rFonts w:ascii="Vazir" w:eastAsia="Vazir" w:hAnsi="Vazir"/>
          <w:color w:val="000000"/>
          <w:sz w:val="24"/>
        </w:rPr>
        <w:t xml:space="preserve"> </w:t>
      </w:r>
      <w:proofErr w:type="spellStart"/>
      <w:r>
        <w:rPr>
          <w:rFonts w:ascii="Vazir" w:eastAsia="Vazir" w:hAnsi="Vazir"/>
          <w:color w:val="000000"/>
          <w:sz w:val="24"/>
        </w:rPr>
        <w:t>کتابخانهها</w:t>
      </w:r>
      <w:proofErr w:type="spellEnd"/>
      <w:r>
        <w:rPr>
          <w:rFonts w:ascii="Vazir" w:eastAsia="Vazir" w:hAnsi="Vazir"/>
          <w:color w:val="000000"/>
          <w:sz w:val="24"/>
        </w:rPr>
        <w:t xml:space="preserve"> </w:t>
      </w:r>
      <w:proofErr w:type="spellStart"/>
      <w:r>
        <w:rPr>
          <w:rFonts w:ascii="Vazir" w:eastAsia="Vazir" w:hAnsi="Vazir"/>
          <w:color w:val="000000"/>
          <w:sz w:val="24"/>
        </w:rPr>
        <w:t>جزو</w:t>
      </w:r>
      <w:proofErr w:type="spellEnd"/>
      <w:r>
        <w:rPr>
          <w:rFonts w:ascii="Vazir" w:eastAsia="Vazir" w:hAnsi="Vazir"/>
          <w:color w:val="000000"/>
          <w:sz w:val="24"/>
        </w:rPr>
        <w:t xml:space="preserve"> </w:t>
      </w:r>
      <w:proofErr w:type="spellStart"/>
      <w:r>
        <w:rPr>
          <w:rFonts w:ascii="Vazir" w:eastAsia="Vazir" w:hAnsi="Vazir"/>
          <w:color w:val="000000"/>
          <w:sz w:val="24"/>
        </w:rPr>
        <w:t>کتابخانههای</w:t>
      </w:r>
      <w:proofErr w:type="spellEnd"/>
      <w:r>
        <w:rPr>
          <w:rFonts w:ascii="Vazir" w:eastAsia="Vazir" w:hAnsi="Vazir"/>
          <w:color w:val="000000"/>
          <w:sz w:val="24"/>
        </w:rPr>
        <w:t xml:space="preserve"> </w:t>
      </w:r>
      <w:proofErr w:type="spellStart"/>
      <w:r>
        <w:rPr>
          <w:rFonts w:ascii="Vazir" w:eastAsia="Vazir" w:hAnsi="Vazir"/>
          <w:color w:val="000000"/>
          <w:sz w:val="24"/>
        </w:rPr>
        <w:t>استاندارد</w:t>
      </w:r>
      <w:proofErr w:type="spellEnd"/>
    </w:p>
    <w:p w:rsidR="003C0D7D" w:rsidRDefault="003C0D7D" w:rsidP="00EA3404">
      <w:pPr>
        <w:autoSpaceDE w:val="0"/>
        <w:autoSpaceDN w:val="0"/>
        <w:spacing w:before="520" w:after="0" w:line="245" w:lineRule="auto"/>
        <w:ind w:right="166"/>
      </w:pPr>
    </w:p>
    <w:sectPr w:rsidR="003C0D7D" w:rsidSect="00034616">
      <w:pgSz w:w="11906" w:h="16838"/>
      <w:pgMar w:top="56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Noto Sans Mono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DejaVu Sans Mono">
    <w:altName w:val="Verdan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9989964">
    <w:abstractNumId w:val="8"/>
  </w:num>
  <w:num w:numId="2" w16cid:durableId="75179196">
    <w:abstractNumId w:val="6"/>
  </w:num>
  <w:num w:numId="3" w16cid:durableId="1994992684">
    <w:abstractNumId w:val="5"/>
  </w:num>
  <w:num w:numId="4" w16cid:durableId="461653699">
    <w:abstractNumId w:val="4"/>
  </w:num>
  <w:num w:numId="5" w16cid:durableId="199325688">
    <w:abstractNumId w:val="7"/>
  </w:num>
  <w:num w:numId="6" w16cid:durableId="1354919959">
    <w:abstractNumId w:val="3"/>
  </w:num>
  <w:num w:numId="7" w16cid:durableId="1966809329">
    <w:abstractNumId w:val="2"/>
  </w:num>
  <w:num w:numId="8" w16cid:durableId="1350370251">
    <w:abstractNumId w:val="1"/>
  </w:num>
  <w:num w:numId="9" w16cid:durableId="131919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0D7D"/>
    <w:rsid w:val="00AA1D8D"/>
    <w:rsid w:val="00B47730"/>
    <w:rsid w:val="00CB0664"/>
    <w:rsid w:val="00EA3404"/>
    <w:rsid w:val="00F713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8C7307"/>
  <w14:defaultImageDpi w14:val="300"/>
  <w15:docId w15:val="{F8B7794A-65F4-42AB-9B80-9848B9CF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1791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 Center</cp:lastModifiedBy>
  <cp:revision>2</cp:revision>
  <dcterms:created xsi:type="dcterms:W3CDTF">2013-12-23T23:15:00Z</dcterms:created>
  <dcterms:modified xsi:type="dcterms:W3CDTF">2025-07-22T16:16:00Z</dcterms:modified>
  <cp:category/>
</cp:coreProperties>
</file>